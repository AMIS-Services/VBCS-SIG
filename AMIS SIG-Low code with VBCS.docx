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5D2" w:rsidRPr="003A5F49" w:rsidRDefault="00F92907" w:rsidP="00F71EEC">
      <w:pPr>
        <w:pStyle w:val="Heading1"/>
        <w:rPr>
          <w:lang w:val="en-US"/>
        </w:rPr>
      </w:pPr>
      <w:r w:rsidRPr="003A5F49">
        <w:rPr>
          <w:lang w:val="en-US"/>
        </w:rPr>
        <w:t xml:space="preserve">AMIS SIG – </w:t>
      </w:r>
      <w:r w:rsidR="006F2660">
        <w:rPr>
          <w:lang w:val="en-US"/>
        </w:rPr>
        <w:t>Low Code development with VBCS</w:t>
      </w:r>
    </w:p>
    <w:p w:rsidR="00F92907" w:rsidRPr="003A5F49" w:rsidRDefault="00F92907" w:rsidP="00F93EDA">
      <w:pPr>
        <w:pStyle w:val="01Brieftekst"/>
        <w:outlineLvl w:val="0"/>
        <w:rPr>
          <w:lang w:val="en-US"/>
        </w:rPr>
      </w:pPr>
    </w:p>
    <w:p w:rsidR="00FD7719" w:rsidRPr="003A5F49" w:rsidRDefault="006F2660" w:rsidP="000263B9">
      <w:pPr>
        <w:pStyle w:val="01Brieftekst"/>
        <w:rPr>
          <w:lang w:val="en-US"/>
        </w:rPr>
      </w:pPr>
      <w:r>
        <w:rPr>
          <w:lang w:val="en-US"/>
        </w:rPr>
        <w:t>September</w:t>
      </w:r>
      <w:r w:rsidR="00F71EEC" w:rsidRPr="003A5F49">
        <w:rPr>
          <w:lang w:val="en-US"/>
        </w:rPr>
        <w:t xml:space="preserve"> 2018</w:t>
      </w:r>
    </w:p>
    <w:p w:rsidR="00F71EEC" w:rsidRPr="003A5F49" w:rsidRDefault="00F71EEC" w:rsidP="000263B9">
      <w:pPr>
        <w:pStyle w:val="01Brieftekst"/>
        <w:rPr>
          <w:lang w:val="en-US"/>
        </w:rPr>
      </w:pPr>
    </w:p>
    <w:p w:rsidR="00F71EEC" w:rsidRDefault="00F71EEC" w:rsidP="000263B9">
      <w:pPr>
        <w:pStyle w:val="01Brieftekst"/>
        <w:rPr>
          <w:lang w:val="en-US"/>
        </w:rPr>
      </w:pPr>
      <w:r w:rsidRPr="00F71EEC">
        <w:rPr>
          <w:lang w:val="en-US"/>
        </w:rPr>
        <w:t xml:space="preserve">In this workshop you will experience </w:t>
      </w:r>
      <w:r w:rsidR="006F2660">
        <w:rPr>
          <w:lang w:val="en-US"/>
        </w:rPr>
        <w:t>Low Code development with Oracle Autonomous Visual Builder (Cloud Service)</w:t>
      </w:r>
      <w:r w:rsidR="00B100BC">
        <w:rPr>
          <w:lang w:val="en-US"/>
        </w:rPr>
        <w:t>.</w:t>
      </w:r>
      <w:r w:rsidR="006F2660">
        <w:rPr>
          <w:lang w:val="en-US"/>
        </w:rPr>
        <w:t xml:space="preserve"> You will create a Business Object by simply dragging and dropping an Excel file. You will create an application with the created Business Object. You will explore the things VBCS creates for you. You will create an editable table, which requires just a bit of code.</w:t>
      </w:r>
    </w:p>
    <w:p w:rsidR="006F2660" w:rsidRDefault="006F2660" w:rsidP="000263B9">
      <w:pPr>
        <w:pStyle w:val="01Brieftekst"/>
        <w:rPr>
          <w:lang w:val="en-US"/>
        </w:rPr>
      </w:pPr>
    </w:p>
    <w:p w:rsidR="006F2660" w:rsidRDefault="006F2660" w:rsidP="000263B9">
      <w:pPr>
        <w:pStyle w:val="01Brieftekst"/>
        <w:rPr>
          <w:lang w:val="en-US"/>
        </w:rPr>
      </w:pPr>
      <w:r>
        <w:rPr>
          <w:lang w:val="en-US"/>
        </w:rPr>
        <w:t>In this SIG you get a rough idea what VBCS can do and what it feels like. Hopefully it will make some of you curious !</w:t>
      </w:r>
    </w:p>
    <w:p w:rsidR="005475D2" w:rsidRPr="00F71EEC" w:rsidRDefault="005475D2" w:rsidP="000263B9">
      <w:pPr>
        <w:pStyle w:val="01Brieftekst"/>
        <w:rPr>
          <w:lang w:val="en-US"/>
        </w:rPr>
      </w:pPr>
    </w:p>
    <w:p w:rsidR="00B100BC" w:rsidRPr="003A5F49" w:rsidRDefault="008A287E" w:rsidP="00B100BC">
      <w:pPr>
        <w:rPr>
          <w:rFonts w:asciiTheme="majorHAnsi" w:eastAsiaTheme="majorEastAsia" w:hAnsiTheme="majorHAnsi" w:cstheme="majorBidi"/>
          <w:color w:val="007E95" w:themeColor="accent1" w:themeShade="BF"/>
          <w:sz w:val="26"/>
          <w:szCs w:val="26"/>
          <w:lang w:val="en-US"/>
        </w:rPr>
      </w:pPr>
      <w:r>
        <w:rPr>
          <w:rFonts w:asciiTheme="majorHAnsi" w:eastAsiaTheme="majorEastAsia" w:hAnsiTheme="majorHAnsi" w:cstheme="majorBidi"/>
          <w:color w:val="007E95" w:themeColor="accent1" w:themeShade="BF"/>
          <w:sz w:val="26"/>
          <w:szCs w:val="26"/>
          <w:lang w:val="en-US"/>
        </w:rPr>
        <w:t>Starting VBCS</w:t>
      </w:r>
    </w:p>
    <w:p w:rsidR="005E5929" w:rsidRPr="003A5F49" w:rsidRDefault="005E5929" w:rsidP="00B100BC">
      <w:pPr>
        <w:rPr>
          <w:lang w:val="en-US"/>
        </w:rPr>
      </w:pPr>
    </w:p>
    <w:p w:rsidR="00D973FF" w:rsidRDefault="008A287E" w:rsidP="00D973FF">
      <w:pPr>
        <w:rPr>
          <w:lang w:val="en-US"/>
        </w:rPr>
      </w:pPr>
      <w:r>
        <w:rPr>
          <w:lang w:val="en-US"/>
        </w:rPr>
        <w:t xml:space="preserve">In this SIG you can use the </w:t>
      </w:r>
      <w:hyperlink r:id="rId8" w:history="1">
        <w:r w:rsidRPr="00DE7B2A">
          <w:rPr>
            <w:rStyle w:val="Hyperlink"/>
            <w:lang w:val="en-US"/>
          </w:rPr>
          <w:t>herman@mensinga.net</w:t>
        </w:r>
      </w:hyperlink>
      <w:r>
        <w:rPr>
          <w:lang w:val="en-US"/>
        </w:rPr>
        <w:t xml:space="preserve"> Trial account. But there is no problem in creating your own trial via </w:t>
      </w:r>
      <w:hyperlink r:id="rId9" w:history="1">
        <w:r w:rsidRPr="00DE7B2A">
          <w:rPr>
            <w:rStyle w:val="Hyperlink"/>
            <w:lang w:val="en-US"/>
          </w:rPr>
          <w:t>https://myservices.us.oraclecloud.com/mycloud/signup</w:t>
        </w:r>
      </w:hyperlink>
    </w:p>
    <w:p w:rsidR="008A287E" w:rsidRDefault="008A287E" w:rsidP="00D973FF">
      <w:pPr>
        <w:rPr>
          <w:lang w:val="en-US"/>
        </w:rPr>
      </w:pPr>
    </w:p>
    <w:p w:rsidR="008A287E" w:rsidRDefault="008A287E" w:rsidP="00D973FF">
      <w:pPr>
        <w:rPr>
          <w:lang w:val="en-US"/>
        </w:rPr>
      </w:pPr>
    </w:p>
    <w:p w:rsidR="00D973FF" w:rsidRDefault="00D973FF" w:rsidP="00B100BC">
      <w:pPr>
        <w:rPr>
          <w:lang w:val="en-US"/>
        </w:rPr>
      </w:pPr>
    </w:p>
    <w:p w:rsidR="00F6527F" w:rsidRPr="00F6527F" w:rsidRDefault="008A287E" w:rsidP="00F6527F">
      <w:pPr>
        <w:pStyle w:val="Heading3"/>
        <w:rPr>
          <w:lang w:val="en-US"/>
        </w:rPr>
      </w:pPr>
      <w:r>
        <w:rPr>
          <w:lang w:val="en-US"/>
        </w:rPr>
        <w:t>X</w:t>
      </w:r>
    </w:p>
    <w:p w:rsidR="00F32613" w:rsidRDefault="00F32613" w:rsidP="00F6527F">
      <w:pPr>
        <w:rPr>
          <w:lang w:val="en-US"/>
        </w:rPr>
      </w:pPr>
    </w:p>
    <w:p w:rsidR="00F6527F" w:rsidRPr="00D973FF" w:rsidRDefault="00F6527F" w:rsidP="00B100BC">
      <w:pPr>
        <w:rPr>
          <w:lang w:val="en-US"/>
        </w:rPr>
      </w:pPr>
    </w:p>
    <w:p w:rsidR="00B100BC" w:rsidRDefault="008A287E" w:rsidP="00B100BC">
      <w:pPr>
        <w:pStyle w:val="Heading3"/>
        <w:rPr>
          <w:lang w:val="en-US"/>
        </w:rPr>
      </w:pPr>
      <w:r>
        <w:rPr>
          <w:lang w:val="en-US"/>
        </w:rPr>
        <w:t>Create Business Object</w:t>
      </w:r>
    </w:p>
    <w:p w:rsidR="008A287E" w:rsidRDefault="008A287E" w:rsidP="008A287E">
      <w:pPr>
        <w:rPr>
          <w:lang w:val="en-US"/>
        </w:rPr>
      </w:pPr>
    </w:p>
    <w:p w:rsidR="008A287E" w:rsidRPr="008A287E" w:rsidRDefault="008A287E" w:rsidP="008A287E">
      <w:pPr>
        <w:rPr>
          <w:lang w:val="en-US"/>
        </w:rPr>
      </w:pPr>
      <w:r>
        <w:rPr>
          <w:lang w:val="en-US"/>
        </w:rPr>
        <w:t xml:space="preserve">We will create two Business Objects from one Excel-file. </w:t>
      </w:r>
    </w:p>
    <w:p w:rsidR="00B100BC" w:rsidRPr="00F32613" w:rsidRDefault="00B100BC" w:rsidP="00B100BC">
      <w:pPr>
        <w:rPr>
          <w:lang w:val="en-US"/>
        </w:rPr>
      </w:pPr>
    </w:p>
    <w:p w:rsidR="00B100BC" w:rsidRDefault="008A287E" w:rsidP="00B100BC">
      <w:pPr>
        <w:pStyle w:val="01Brieftekst"/>
        <w:rPr>
          <w:lang w:val="en-US"/>
        </w:rPr>
      </w:pPr>
      <w:r>
        <w:rPr>
          <w:lang w:val="en-US"/>
        </w:rPr>
        <w:t>Validate the created BO</w:t>
      </w:r>
    </w:p>
    <w:p w:rsidR="008A287E" w:rsidRDefault="008A287E" w:rsidP="00B100BC">
      <w:pPr>
        <w:pStyle w:val="01Brieftekst"/>
        <w:rPr>
          <w:lang w:val="en-US"/>
        </w:rPr>
      </w:pPr>
    </w:p>
    <w:p w:rsidR="008A287E" w:rsidRDefault="007B021D" w:rsidP="00B100BC">
      <w:pPr>
        <w:pStyle w:val="01Brieftekst"/>
        <w:rPr>
          <w:lang w:val="en-US"/>
        </w:rPr>
      </w:pPr>
      <w:r>
        <w:rPr>
          <w:lang w:val="en-US"/>
        </w:rPr>
        <w:t>Link the two BOs</w:t>
      </w:r>
    </w:p>
    <w:p w:rsidR="008A287E" w:rsidRDefault="008A287E" w:rsidP="00B100BC">
      <w:pPr>
        <w:pStyle w:val="01Brieftekst"/>
        <w:rPr>
          <w:lang w:val="en-US"/>
        </w:rPr>
      </w:pPr>
    </w:p>
    <w:p w:rsidR="008A287E" w:rsidRDefault="008A287E" w:rsidP="00B100BC">
      <w:pPr>
        <w:pStyle w:val="01Brieftekst"/>
        <w:rPr>
          <w:lang w:val="en-US"/>
        </w:rPr>
      </w:pPr>
    </w:p>
    <w:p w:rsidR="00B100BC" w:rsidRDefault="007B021D" w:rsidP="00B100BC">
      <w:pPr>
        <w:pStyle w:val="Heading3"/>
        <w:rPr>
          <w:lang w:val="en-US"/>
        </w:rPr>
      </w:pPr>
      <w:r>
        <w:rPr>
          <w:lang w:val="en-US"/>
        </w:rPr>
        <w:t>Create a Web Application</w:t>
      </w:r>
    </w:p>
    <w:p w:rsidR="007B021D" w:rsidRDefault="007B021D" w:rsidP="007B021D">
      <w:pPr>
        <w:rPr>
          <w:lang w:val="en-US"/>
        </w:rPr>
      </w:pPr>
    </w:p>
    <w:p w:rsidR="007B021D" w:rsidRPr="007B021D" w:rsidRDefault="007B021D" w:rsidP="007B021D">
      <w:pPr>
        <w:rPr>
          <w:lang w:val="en-US"/>
        </w:rPr>
      </w:pPr>
      <w:r>
        <w:rPr>
          <w:lang w:val="en-US"/>
        </w:rPr>
        <w:t>We could also create a Mobile Application, but for this SIG creating a Web Application is quicker and gives us enough opportunities to explore some of the concepts.</w:t>
      </w:r>
    </w:p>
    <w:p w:rsidR="00B100BC" w:rsidRDefault="00B100BC" w:rsidP="00B100BC">
      <w:pPr>
        <w:pStyle w:val="01Brieftekst"/>
        <w:rPr>
          <w:lang w:val="en-US"/>
        </w:rPr>
      </w:pPr>
    </w:p>
    <w:p w:rsidR="007B021D" w:rsidRPr="00B100BC" w:rsidRDefault="007B021D" w:rsidP="007B021D">
      <w:pPr>
        <w:pStyle w:val="Heading4"/>
        <w:rPr>
          <w:lang w:val="en-US"/>
        </w:rPr>
      </w:pPr>
      <w:r>
        <w:rPr>
          <w:lang w:val="en-US"/>
        </w:rPr>
        <w:t>Create</w:t>
      </w:r>
      <w:r>
        <w:rPr>
          <w:lang w:val="en-US"/>
        </w:rPr>
        <w:t xml:space="preserve"> </w:t>
      </w:r>
      <w:r>
        <w:rPr>
          <w:lang w:val="en-US"/>
        </w:rPr>
        <w:t>the overview</w:t>
      </w:r>
      <w:r>
        <w:rPr>
          <w:lang w:val="en-US"/>
        </w:rPr>
        <w:t xml:space="preserve"> page</w:t>
      </w:r>
    </w:p>
    <w:p w:rsidR="007B021D" w:rsidRDefault="007B021D" w:rsidP="007B021D">
      <w:pPr>
        <w:pStyle w:val="01Brieftekst"/>
        <w:rPr>
          <w:lang w:val="en-US"/>
        </w:rPr>
      </w:pPr>
      <w:r>
        <w:rPr>
          <w:lang w:val="en-US"/>
        </w:rPr>
        <w:t>…</w:t>
      </w:r>
    </w:p>
    <w:p w:rsidR="007B021D" w:rsidRDefault="007B021D" w:rsidP="007B021D">
      <w:pPr>
        <w:pStyle w:val="01Brieftekst"/>
        <w:rPr>
          <w:lang w:val="en-US"/>
        </w:rPr>
      </w:pPr>
      <w:r>
        <w:rPr>
          <w:lang w:val="en-US"/>
        </w:rPr>
        <w:t>Also explore what has been created:</w:t>
      </w:r>
    </w:p>
    <w:p w:rsidR="007B021D" w:rsidRDefault="007B021D" w:rsidP="007B021D">
      <w:pPr>
        <w:pStyle w:val="01Brieftekst"/>
        <w:numPr>
          <w:ilvl w:val="0"/>
          <w:numId w:val="30"/>
        </w:numPr>
        <w:rPr>
          <w:lang w:val="en-US"/>
        </w:rPr>
      </w:pPr>
      <w:r>
        <w:rPr>
          <w:lang w:val="en-US"/>
        </w:rPr>
        <w:t>Variables</w:t>
      </w:r>
    </w:p>
    <w:p w:rsidR="007B021D" w:rsidRDefault="007B021D" w:rsidP="007B021D">
      <w:pPr>
        <w:pStyle w:val="01Brieftekst"/>
        <w:numPr>
          <w:ilvl w:val="0"/>
          <w:numId w:val="30"/>
        </w:numPr>
        <w:rPr>
          <w:lang w:val="en-US"/>
        </w:rPr>
      </w:pPr>
      <w:r>
        <w:rPr>
          <w:lang w:val="en-US"/>
        </w:rPr>
        <w:t>HTML</w:t>
      </w:r>
    </w:p>
    <w:p w:rsidR="007B021D" w:rsidRDefault="007B021D" w:rsidP="007B021D">
      <w:pPr>
        <w:pStyle w:val="01Brieftekst"/>
        <w:numPr>
          <w:ilvl w:val="0"/>
          <w:numId w:val="30"/>
        </w:numPr>
        <w:rPr>
          <w:lang w:val="en-US"/>
        </w:rPr>
      </w:pPr>
      <w:proofErr w:type="spellStart"/>
      <w:r>
        <w:rPr>
          <w:lang w:val="en-US"/>
        </w:rPr>
        <w:t>Javascript</w:t>
      </w:r>
      <w:proofErr w:type="spellEnd"/>
    </w:p>
    <w:p w:rsidR="007B021D" w:rsidRDefault="007B021D" w:rsidP="007B021D">
      <w:pPr>
        <w:pStyle w:val="01Brieftekst"/>
        <w:rPr>
          <w:lang w:val="en-US"/>
        </w:rPr>
      </w:pPr>
    </w:p>
    <w:p w:rsidR="00B100BC" w:rsidRPr="00B100BC" w:rsidRDefault="007B021D" w:rsidP="00B100BC">
      <w:pPr>
        <w:pStyle w:val="Heading4"/>
        <w:rPr>
          <w:lang w:val="en-US"/>
        </w:rPr>
      </w:pPr>
      <w:r>
        <w:rPr>
          <w:lang w:val="en-US"/>
        </w:rPr>
        <w:t>Add a detail page</w:t>
      </w:r>
    </w:p>
    <w:p w:rsidR="00B100BC" w:rsidRPr="00B100BC" w:rsidRDefault="007B021D" w:rsidP="00B100BC">
      <w:pPr>
        <w:pStyle w:val="01Brieftekst"/>
        <w:rPr>
          <w:lang w:val="en-US"/>
        </w:rPr>
      </w:pPr>
      <w:r>
        <w:rPr>
          <w:lang w:val="en-US"/>
        </w:rPr>
        <w:t>…</w:t>
      </w:r>
    </w:p>
    <w:p w:rsidR="007B021D" w:rsidRDefault="007B021D" w:rsidP="007B021D">
      <w:pPr>
        <w:pStyle w:val="01Brieftekst"/>
        <w:rPr>
          <w:lang w:val="en-US"/>
        </w:rPr>
      </w:pPr>
      <w:r>
        <w:rPr>
          <w:lang w:val="en-US"/>
        </w:rPr>
        <w:t>Also explore what has been created:</w:t>
      </w:r>
    </w:p>
    <w:p w:rsidR="007B021D" w:rsidRDefault="007B021D" w:rsidP="007B021D">
      <w:pPr>
        <w:pStyle w:val="01Brieftekst"/>
        <w:numPr>
          <w:ilvl w:val="0"/>
          <w:numId w:val="30"/>
        </w:numPr>
        <w:rPr>
          <w:lang w:val="en-US"/>
        </w:rPr>
      </w:pPr>
      <w:r>
        <w:rPr>
          <w:lang w:val="en-US"/>
        </w:rPr>
        <w:t>Variables</w:t>
      </w:r>
    </w:p>
    <w:p w:rsidR="007B021D" w:rsidRDefault="007B021D" w:rsidP="007B021D">
      <w:pPr>
        <w:pStyle w:val="01Brieftekst"/>
        <w:numPr>
          <w:ilvl w:val="0"/>
          <w:numId w:val="30"/>
        </w:numPr>
        <w:rPr>
          <w:lang w:val="en-US"/>
        </w:rPr>
      </w:pPr>
      <w:r>
        <w:rPr>
          <w:lang w:val="en-US"/>
        </w:rPr>
        <w:t>HTML</w:t>
      </w:r>
    </w:p>
    <w:p w:rsidR="007B021D" w:rsidRDefault="007B021D" w:rsidP="007B021D">
      <w:pPr>
        <w:pStyle w:val="01Brieftekst"/>
        <w:numPr>
          <w:ilvl w:val="0"/>
          <w:numId w:val="30"/>
        </w:numPr>
        <w:rPr>
          <w:lang w:val="en-US"/>
        </w:rPr>
      </w:pPr>
      <w:proofErr w:type="spellStart"/>
      <w:r>
        <w:rPr>
          <w:lang w:val="en-US"/>
        </w:rPr>
        <w:t>Javascript</w:t>
      </w:r>
      <w:proofErr w:type="spellEnd"/>
    </w:p>
    <w:p w:rsidR="00B100BC" w:rsidRDefault="00B100BC" w:rsidP="00B100BC">
      <w:pPr>
        <w:pStyle w:val="01Brieftekst"/>
        <w:rPr>
          <w:lang w:val="en-US"/>
        </w:rPr>
      </w:pPr>
    </w:p>
    <w:p w:rsidR="00B85C26" w:rsidRPr="005E5929" w:rsidRDefault="007B021D" w:rsidP="00B100BC">
      <w:pPr>
        <w:pStyle w:val="01Brieftekst"/>
        <w:rPr>
          <w:rStyle w:val="IntenseEmphasis"/>
          <w:lang w:val="en-US"/>
        </w:rPr>
      </w:pPr>
      <w:r>
        <w:rPr>
          <w:rStyle w:val="IntenseEmphasis"/>
          <w:lang w:val="en-US"/>
        </w:rPr>
        <w:t>Add the create and edit page</w:t>
      </w:r>
    </w:p>
    <w:p w:rsidR="00B100BC" w:rsidRDefault="00B100BC" w:rsidP="00B100BC">
      <w:pPr>
        <w:pStyle w:val="01Brieftekst"/>
        <w:rPr>
          <w:lang w:val="en-US"/>
        </w:rPr>
      </w:pPr>
    </w:p>
    <w:p w:rsidR="00B85C26" w:rsidRDefault="007B021D" w:rsidP="00B100BC">
      <w:pPr>
        <w:pStyle w:val="01Brieftekst"/>
        <w:rPr>
          <w:lang w:val="en-US"/>
        </w:rPr>
      </w:pPr>
      <w:r>
        <w:rPr>
          <w:lang w:val="en-US"/>
        </w:rPr>
        <w:t>…</w:t>
      </w:r>
    </w:p>
    <w:p w:rsidR="00B85C26" w:rsidRDefault="00B85C26" w:rsidP="00B100BC">
      <w:pPr>
        <w:pStyle w:val="01Brieftekst"/>
        <w:rPr>
          <w:lang w:val="en-US"/>
        </w:rPr>
      </w:pPr>
    </w:p>
    <w:p w:rsidR="007B021D" w:rsidRDefault="007B021D" w:rsidP="00B100BC">
      <w:pPr>
        <w:pStyle w:val="01Brieftekst"/>
        <w:rPr>
          <w:lang w:val="en-US"/>
        </w:rPr>
      </w:pPr>
    </w:p>
    <w:p w:rsidR="007B021D" w:rsidRDefault="007B021D" w:rsidP="00B100BC">
      <w:pPr>
        <w:pStyle w:val="01Brieftekst"/>
        <w:rPr>
          <w:rFonts w:asciiTheme="majorHAnsi" w:eastAsiaTheme="majorEastAsia" w:hAnsiTheme="majorHAnsi" w:cstheme="majorBidi"/>
          <w:color w:val="005463" w:themeColor="accent1" w:themeShade="7F"/>
          <w:sz w:val="24"/>
          <w:lang w:val="en-US"/>
        </w:rPr>
      </w:pPr>
      <w:r>
        <w:rPr>
          <w:rFonts w:asciiTheme="majorHAnsi" w:eastAsiaTheme="majorEastAsia" w:hAnsiTheme="majorHAnsi" w:cstheme="majorBidi"/>
          <w:color w:val="005463" w:themeColor="accent1" w:themeShade="7F"/>
          <w:sz w:val="24"/>
          <w:lang w:val="en-US"/>
        </w:rPr>
        <w:t>Use a REST API/interface</w:t>
      </w:r>
    </w:p>
    <w:p w:rsidR="007B021D" w:rsidRDefault="007B021D" w:rsidP="00B100BC">
      <w:pPr>
        <w:pStyle w:val="01Brieftekst"/>
        <w:rPr>
          <w:rFonts w:asciiTheme="majorHAnsi" w:eastAsiaTheme="majorEastAsia" w:hAnsiTheme="majorHAnsi" w:cstheme="majorBidi"/>
          <w:color w:val="005463" w:themeColor="accent1" w:themeShade="7F"/>
          <w:sz w:val="24"/>
          <w:lang w:val="en-US"/>
        </w:rPr>
      </w:pPr>
    </w:p>
    <w:p w:rsidR="007B021D" w:rsidRPr="00AA70F7" w:rsidRDefault="007B021D" w:rsidP="00B100BC">
      <w:pPr>
        <w:pStyle w:val="01Brieftekst"/>
        <w:rPr>
          <w:lang w:val="en-US"/>
        </w:rPr>
      </w:pPr>
      <w:r w:rsidRPr="00AA70F7">
        <w:rPr>
          <w:lang w:val="en-US"/>
        </w:rPr>
        <w:t xml:space="preserve">We will make use of the REST </w:t>
      </w:r>
      <w:r w:rsidR="00AA70F7" w:rsidRPr="00AA70F7">
        <w:rPr>
          <w:lang w:val="en-US"/>
        </w:rPr>
        <w:t xml:space="preserve">Countries REST </w:t>
      </w:r>
      <w:r w:rsidRPr="00AA70F7">
        <w:rPr>
          <w:lang w:val="en-US"/>
        </w:rPr>
        <w:t>API</w:t>
      </w:r>
      <w:r w:rsidR="00AA70F7" w:rsidRPr="00AA70F7">
        <w:rPr>
          <w:lang w:val="en-US"/>
        </w:rPr>
        <w:t>, https://restcountries.eu/rest/v2</w:t>
      </w:r>
      <w:r w:rsidR="00AA70F7">
        <w:rPr>
          <w:lang w:val="en-US"/>
        </w:rPr>
        <w:t>/</w:t>
      </w:r>
    </w:p>
    <w:p w:rsidR="007B021D" w:rsidRDefault="007B021D" w:rsidP="00B100BC">
      <w:pPr>
        <w:pStyle w:val="01Brieftekst"/>
        <w:rPr>
          <w:lang w:val="en-US"/>
        </w:rPr>
      </w:pPr>
    </w:p>
    <w:p w:rsidR="00B100BC" w:rsidRPr="00B100BC" w:rsidRDefault="00B100BC" w:rsidP="005E5929">
      <w:pPr>
        <w:pStyle w:val="Heading4"/>
        <w:rPr>
          <w:lang w:val="en-US"/>
        </w:rPr>
      </w:pPr>
      <w:r w:rsidRPr="00B100BC">
        <w:rPr>
          <w:lang w:val="en-US"/>
        </w:rPr>
        <w:t>Installation with Chocolatey on Windows</w:t>
      </w:r>
    </w:p>
    <w:p w:rsidR="00B100BC" w:rsidRPr="00B100BC" w:rsidRDefault="00B100BC" w:rsidP="00B100BC">
      <w:pPr>
        <w:pStyle w:val="01Brieftekst"/>
        <w:rPr>
          <w:lang w:val="en-US"/>
        </w:rPr>
      </w:pPr>
      <w:proofErr w:type="spellStart"/>
      <w:r w:rsidRPr="00B100BC">
        <w:rPr>
          <w:lang w:val="en-US"/>
        </w:rPr>
        <w:t>JHipster</w:t>
      </w:r>
      <w:proofErr w:type="spellEnd"/>
      <w:r w:rsidRPr="00B100BC">
        <w:rPr>
          <w:lang w:val="en-US"/>
        </w:rPr>
        <w:t xml:space="preserve"> provides a </w:t>
      </w:r>
      <w:hyperlink r:id="rId10" w:history="1">
        <w:r w:rsidRPr="00B100BC">
          <w:rPr>
            <w:rStyle w:val="Hyperlink"/>
            <w:lang w:val="en-US"/>
          </w:rPr>
          <w:t>Chocolatey</w:t>
        </w:r>
      </w:hyperlink>
      <w:r w:rsidRPr="00B100BC">
        <w:rPr>
          <w:lang w:val="en-US"/>
        </w:rPr>
        <w:t> package, available on </w:t>
      </w:r>
      <w:hyperlink r:id="rId11" w:history="1">
        <w:r w:rsidRPr="00B100BC">
          <w:rPr>
            <w:rStyle w:val="Hyperlink"/>
            <w:lang w:val="en-US"/>
          </w:rPr>
          <w:t>https://chocolatey.org/packages/jhipster</w:t>
        </w:r>
      </w:hyperlink>
      <w:r w:rsidRPr="00B100BC">
        <w:rPr>
          <w:lang w:val="en-US"/>
        </w:rPr>
        <w:t>.</w:t>
      </w:r>
    </w:p>
    <w:p w:rsidR="00B100BC" w:rsidRPr="00B100BC" w:rsidRDefault="00B100BC" w:rsidP="00B100BC">
      <w:pPr>
        <w:pStyle w:val="01Brieftekst"/>
        <w:rPr>
          <w:lang w:val="en-US"/>
        </w:rPr>
      </w:pPr>
      <w:r w:rsidRPr="00B100BC">
        <w:rPr>
          <w:lang w:val="en-US"/>
        </w:rPr>
        <w:t>To install JHipster (as well as Node, Yarn, Yeoman, Java and Git), just type:</w:t>
      </w:r>
    </w:p>
    <w:p w:rsidR="005E5929" w:rsidRPr="003A5F49" w:rsidRDefault="005E5929" w:rsidP="00B100BC">
      <w:pPr>
        <w:pStyle w:val="01Brieftekst"/>
        <w:rPr>
          <w:lang w:val="en-US"/>
        </w:rPr>
      </w:pPr>
    </w:p>
    <w:p w:rsidR="00B100BC" w:rsidRPr="005E5929" w:rsidRDefault="00B100BC" w:rsidP="00B100BC">
      <w:pPr>
        <w:pStyle w:val="01Brieftekst"/>
        <w:rPr>
          <w:rStyle w:val="IntenseEmphasis"/>
          <w:lang w:val="en-US"/>
        </w:rPr>
      </w:pPr>
      <w:r w:rsidRPr="005E5929">
        <w:rPr>
          <w:rStyle w:val="IntenseEmphasis"/>
          <w:lang w:val="en-US"/>
        </w:rPr>
        <w:t>choco install jhipster</w:t>
      </w:r>
    </w:p>
    <w:p w:rsidR="00B100BC" w:rsidRDefault="00B100BC" w:rsidP="00B100BC">
      <w:pPr>
        <w:pStyle w:val="01Brieftekst"/>
        <w:rPr>
          <w:lang w:val="en-US"/>
        </w:rPr>
      </w:pPr>
    </w:p>
    <w:p w:rsidR="00B85C26" w:rsidRDefault="00B85C26" w:rsidP="00B100BC">
      <w:pPr>
        <w:pStyle w:val="01Brieftekst"/>
        <w:rPr>
          <w:lang w:val="en-US"/>
        </w:rPr>
      </w:pPr>
      <w:r>
        <w:rPr>
          <w:lang w:val="en-US"/>
        </w:rPr>
        <w:t xml:space="preserve">Also install docker: </w:t>
      </w:r>
      <w:proofErr w:type="spellStart"/>
      <w:r w:rsidRPr="003A5F49">
        <w:rPr>
          <w:rStyle w:val="IntenseEmphasis"/>
          <w:lang w:val="en-US"/>
        </w:rPr>
        <w:t>choco</w:t>
      </w:r>
      <w:proofErr w:type="spellEnd"/>
      <w:r w:rsidRPr="003A5F49">
        <w:rPr>
          <w:rStyle w:val="IntenseEmphasis"/>
          <w:lang w:val="en-US"/>
        </w:rPr>
        <w:t xml:space="preserve"> </w:t>
      </w:r>
      <w:r w:rsidRPr="00B85C26">
        <w:rPr>
          <w:rStyle w:val="IntenseEmphasis"/>
          <w:lang w:val="en-US"/>
        </w:rPr>
        <w:t>docker-for-windows</w:t>
      </w:r>
    </w:p>
    <w:p w:rsidR="00B85C26" w:rsidRDefault="00B85C26" w:rsidP="00B100BC">
      <w:pPr>
        <w:pStyle w:val="01Brieftekst"/>
        <w:rPr>
          <w:lang w:val="en-US"/>
        </w:rPr>
      </w:pPr>
    </w:p>
    <w:p w:rsidR="00B85C26" w:rsidRDefault="00B85C26">
      <w:pPr>
        <w:spacing w:line="240" w:lineRule="auto"/>
        <w:rPr>
          <w:lang w:val="en-US"/>
        </w:rPr>
      </w:pPr>
      <w:r>
        <w:rPr>
          <w:lang w:val="en-US"/>
        </w:rPr>
        <w:br w:type="page"/>
      </w:r>
    </w:p>
    <w:p w:rsidR="007D4735" w:rsidRDefault="007D4735">
      <w:pPr>
        <w:spacing w:line="240" w:lineRule="auto"/>
        <w:rPr>
          <w:lang w:val="en-US"/>
        </w:rPr>
      </w:pPr>
    </w:p>
    <w:p w:rsidR="007D4735" w:rsidRDefault="007D4735">
      <w:pPr>
        <w:spacing w:line="240" w:lineRule="auto"/>
        <w:rPr>
          <w:rFonts w:asciiTheme="majorHAnsi" w:eastAsiaTheme="majorEastAsia" w:hAnsiTheme="majorHAnsi" w:cstheme="majorBidi"/>
          <w:color w:val="007E95" w:themeColor="accent1" w:themeShade="BF"/>
          <w:sz w:val="26"/>
          <w:szCs w:val="26"/>
          <w:lang w:val="en-US"/>
        </w:rPr>
      </w:pPr>
    </w:p>
    <w:p w:rsidR="00B100BC" w:rsidRDefault="00285307" w:rsidP="005E5929">
      <w:pPr>
        <w:pStyle w:val="Heading2"/>
        <w:rPr>
          <w:lang w:val="en-US"/>
        </w:rPr>
      </w:pPr>
      <w:r>
        <w:rPr>
          <w:lang w:val="en-US"/>
        </w:rPr>
        <w:t>Sign up for a trial account</w:t>
      </w:r>
    </w:p>
    <w:p w:rsidR="005E5929" w:rsidRDefault="005E5929" w:rsidP="00B100BC">
      <w:pPr>
        <w:pStyle w:val="01Brieftekst"/>
        <w:rPr>
          <w:lang w:val="en-US"/>
        </w:rPr>
      </w:pPr>
    </w:p>
    <w:p w:rsidR="005E5929" w:rsidRDefault="00285307" w:rsidP="005E5929">
      <w:pPr>
        <w:pStyle w:val="01Brieftekst"/>
        <w:rPr>
          <w:lang w:val="en-US"/>
        </w:rPr>
      </w:pPr>
      <w:r>
        <w:rPr>
          <w:noProof/>
        </w:rPr>
        <w:drawing>
          <wp:inline distT="0" distB="0" distL="0" distR="0" wp14:anchorId="3E6B5E2E" wp14:editId="44DC38E6">
            <wp:extent cx="5429250" cy="773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7734300"/>
                    </a:xfrm>
                    <a:prstGeom prst="rect">
                      <a:avLst/>
                    </a:prstGeom>
                  </pic:spPr>
                </pic:pic>
              </a:graphicData>
            </a:graphic>
          </wp:inline>
        </w:drawing>
      </w:r>
    </w:p>
    <w:p w:rsidR="00285307" w:rsidRDefault="00285307" w:rsidP="005E5929">
      <w:pPr>
        <w:pStyle w:val="01Brieftekst"/>
        <w:rPr>
          <w:lang w:val="en-US"/>
        </w:rPr>
      </w:pPr>
    </w:p>
    <w:p w:rsidR="00285307" w:rsidRDefault="00B6270C" w:rsidP="005E5929">
      <w:pPr>
        <w:pStyle w:val="01Brieftekst"/>
        <w:rPr>
          <w:lang w:val="en-US"/>
        </w:rPr>
      </w:pPr>
      <w:r>
        <w:rPr>
          <w:noProof/>
        </w:rPr>
        <w:lastRenderedPageBreak/>
        <w:drawing>
          <wp:inline distT="0" distB="0" distL="0" distR="0" wp14:anchorId="1866D04E" wp14:editId="139D6848">
            <wp:extent cx="51244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1628775"/>
                    </a:xfrm>
                    <a:prstGeom prst="rect">
                      <a:avLst/>
                    </a:prstGeom>
                  </pic:spPr>
                </pic:pic>
              </a:graphicData>
            </a:graphic>
          </wp:inline>
        </w:drawing>
      </w:r>
      <w:bookmarkStart w:id="0" w:name="_GoBack"/>
      <w:bookmarkEnd w:id="0"/>
    </w:p>
    <w:p w:rsidR="00285307" w:rsidRDefault="00285307" w:rsidP="005E5929">
      <w:pPr>
        <w:pStyle w:val="01Brieftekst"/>
        <w:rPr>
          <w:lang w:val="en-US"/>
        </w:rPr>
      </w:pPr>
    </w:p>
    <w:p w:rsidR="00285307" w:rsidRPr="005E5929" w:rsidRDefault="00285307" w:rsidP="005E5929">
      <w:pPr>
        <w:pStyle w:val="01Brieftekst"/>
        <w:rPr>
          <w:lang w:val="en-US"/>
        </w:rPr>
      </w:pPr>
    </w:p>
    <w:p w:rsidR="008C1A0A" w:rsidRPr="008C1A0A" w:rsidRDefault="008C1A0A" w:rsidP="008C1A0A">
      <w:pPr>
        <w:rPr>
          <w:lang w:val="en-US"/>
        </w:rPr>
      </w:pPr>
    </w:p>
    <w:sectPr w:rsidR="008C1A0A" w:rsidRPr="008C1A0A" w:rsidSect="00F92907">
      <w:headerReference w:type="default" r:id="rId14"/>
      <w:footerReference w:type="default" r:id="rId15"/>
      <w:footerReference w:type="first" r:id="rId16"/>
      <w:pgSz w:w="11900" w:h="16840"/>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92D" w:rsidRDefault="00A8292D" w:rsidP="00B22F19">
      <w:pPr>
        <w:spacing w:line="240" w:lineRule="auto"/>
      </w:pPr>
      <w:r>
        <w:separator/>
      </w:r>
    </w:p>
  </w:endnote>
  <w:endnote w:type="continuationSeparator" w:id="0">
    <w:p w:rsidR="00A8292D" w:rsidRDefault="00A8292D" w:rsidP="00B22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02" w:tblpY="15594"/>
      <w:tblOverlap w:val="never"/>
      <w:tblW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tblGrid>
    <w:tr w:rsidR="006F2660" w:rsidTr="007640EF">
      <w:trPr>
        <w:cantSplit/>
        <w:trHeight w:hRule="exact" w:val="284"/>
      </w:trPr>
      <w:tc>
        <w:tcPr>
          <w:tcW w:w="8488" w:type="dxa"/>
        </w:tcPr>
        <w:p w:rsidR="006F2660" w:rsidRDefault="006F2660" w:rsidP="007640EF">
          <w:pPr>
            <w:pStyle w:val="15Paginanummer"/>
          </w:pPr>
          <w:r>
            <w:fldChar w:fldCharType="begin"/>
          </w:r>
          <w:r>
            <w:instrText xml:space="preserve"> PAGE  \* MERGEFORMAT </w:instrText>
          </w:r>
          <w:r>
            <w:fldChar w:fldCharType="separate"/>
          </w:r>
          <w:r>
            <w:rPr>
              <w:noProof/>
            </w:rPr>
            <w:t>2</w:t>
          </w:r>
          <w:r>
            <w:fldChar w:fldCharType="end"/>
          </w:r>
          <w:r>
            <w:t>/</w:t>
          </w:r>
          <w:fldSimple w:instr=" NUMPAGES  \* MERGEFORMAT ">
            <w:r>
              <w:rPr>
                <w:noProof/>
              </w:rPr>
              <w:t>13</w:t>
            </w:r>
          </w:fldSimple>
        </w:p>
      </w:tc>
    </w:tr>
  </w:tbl>
  <w:p w:rsidR="006F2660" w:rsidRDefault="006F2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02" w:tblpY="15594"/>
      <w:tblOverlap w:val="never"/>
      <w:tblW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tblGrid>
    <w:tr w:rsidR="006F2660" w:rsidTr="007640EF">
      <w:trPr>
        <w:cantSplit/>
        <w:trHeight w:hRule="exact" w:val="284"/>
      </w:trPr>
      <w:tc>
        <w:tcPr>
          <w:tcW w:w="8488" w:type="dxa"/>
        </w:tcPr>
        <w:p w:rsidR="006F2660" w:rsidRDefault="006F2660" w:rsidP="007640EF">
          <w:pPr>
            <w:pStyle w:val="15Paginanummer"/>
          </w:pPr>
          <w:r>
            <w:fldChar w:fldCharType="begin"/>
          </w:r>
          <w:r>
            <w:instrText xml:space="preserve"> PAGE  \* MERGEFORMAT </w:instrText>
          </w:r>
          <w:r>
            <w:fldChar w:fldCharType="separate"/>
          </w:r>
          <w:r>
            <w:rPr>
              <w:noProof/>
            </w:rPr>
            <w:t>1</w:t>
          </w:r>
          <w:r>
            <w:fldChar w:fldCharType="end"/>
          </w:r>
          <w:r>
            <w:t>/</w:t>
          </w:r>
          <w:fldSimple w:instr=" NUMPAGES  \* MERGEFORMAT ">
            <w:r>
              <w:rPr>
                <w:noProof/>
              </w:rPr>
              <w:t>13</w:t>
            </w:r>
          </w:fldSimple>
        </w:p>
      </w:tc>
    </w:tr>
  </w:tbl>
  <w:p w:rsidR="006F2660" w:rsidRDefault="006F2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92D" w:rsidRDefault="00A8292D" w:rsidP="00B22F19">
      <w:pPr>
        <w:spacing w:line="240" w:lineRule="auto"/>
      </w:pPr>
      <w:r>
        <w:separator/>
      </w:r>
    </w:p>
  </w:footnote>
  <w:footnote w:type="continuationSeparator" w:id="0">
    <w:p w:rsidR="00A8292D" w:rsidRDefault="00A8292D" w:rsidP="00B22F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660" w:rsidRPr="006F2660" w:rsidRDefault="006F2660">
    <w:pPr>
      <w:pStyle w:val="Header"/>
      <w:rPr>
        <w:noProof/>
        <w:lang w:val="en-US"/>
      </w:rPr>
    </w:pPr>
    <w:r w:rsidRPr="006F2660">
      <w:rPr>
        <w:noProof/>
        <w:lang w:val="en-US"/>
      </w:rPr>
      <w:t>AMIS | Low Code Development with VBCS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1A6"/>
    <w:multiLevelType w:val="multilevel"/>
    <w:tmpl w:val="949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2E76"/>
    <w:multiLevelType w:val="hybridMultilevel"/>
    <w:tmpl w:val="37B45352"/>
    <w:lvl w:ilvl="0" w:tplc="0FC8B93E">
      <w:start w:val="1"/>
      <w:numFmt w:val="bullet"/>
      <w:pStyle w:val="05OpsommingN2Streep"/>
      <w:lvlText w:val="–"/>
      <w:lvlJc w:val="left"/>
      <w:pPr>
        <w:tabs>
          <w:tab w:val="num" w:pos="567"/>
        </w:tabs>
        <w:ind w:left="567" w:hanging="283"/>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D3780"/>
    <w:multiLevelType w:val="multilevel"/>
    <w:tmpl w:val="ABDE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E0954"/>
    <w:multiLevelType w:val="hybridMultilevel"/>
    <w:tmpl w:val="C7D26350"/>
    <w:lvl w:ilvl="0" w:tplc="D34ED040">
      <w:start w:val="1"/>
      <w:numFmt w:val="bullet"/>
      <w:pStyle w:val="04OpsommingN1Bullet"/>
      <w:lvlText w:val=""/>
      <w:lvlJc w:val="left"/>
      <w:pPr>
        <w:tabs>
          <w:tab w:val="num" w:pos="284"/>
        </w:tabs>
        <w:ind w:left="284" w:hanging="284"/>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93C29"/>
    <w:multiLevelType w:val="multilevel"/>
    <w:tmpl w:val="66B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490F"/>
    <w:multiLevelType w:val="multilevel"/>
    <w:tmpl w:val="221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4582"/>
    <w:multiLevelType w:val="multilevel"/>
    <w:tmpl w:val="B4E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529C4"/>
    <w:multiLevelType w:val="multilevel"/>
    <w:tmpl w:val="E7C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536A0"/>
    <w:multiLevelType w:val="hybridMultilevel"/>
    <w:tmpl w:val="C90E9F90"/>
    <w:lvl w:ilvl="0" w:tplc="388CD678">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51B1B"/>
    <w:multiLevelType w:val="hybridMultilevel"/>
    <w:tmpl w:val="1BB2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8648F"/>
    <w:multiLevelType w:val="multilevel"/>
    <w:tmpl w:val="423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011F0"/>
    <w:multiLevelType w:val="hybridMultilevel"/>
    <w:tmpl w:val="9BC8E7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E51"/>
    <w:multiLevelType w:val="hybridMultilevel"/>
    <w:tmpl w:val="79BEF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817B1E"/>
    <w:multiLevelType w:val="multilevel"/>
    <w:tmpl w:val="F7E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9125E"/>
    <w:multiLevelType w:val="hybridMultilevel"/>
    <w:tmpl w:val="C898E990"/>
    <w:lvl w:ilvl="0" w:tplc="983CD980">
      <w:start w:val="1"/>
      <w:numFmt w:val="lowerLetter"/>
      <w:pStyle w:val="07NummeringN2"/>
      <w:lvlText w:val="%1."/>
      <w:lvlJc w:val="left"/>
      <w:pPr>
        <w:tabs>
          <w:tab w:val="num" w:pos="567"/>
        </w:tabs>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C1CAD"/>
    <w:multiLevelType w:val="multilevel"/>
    <w:tmpl w:val="BA0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73F45"/>
    <w:multiLevelType w:val="hybridMultilevel"/>
    <w:tmpl w:val="03A8BB12"/>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17" w15:restartNumberingAfterBreak="0">
    <w:nsid w:val="4B652EAC"/>
    <w:multiLevelType w:val="multilevel"/>
    <w:tmpl w:val="5BF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44905"/>
    <w:multiLevelType w:val="multilevel"/>
    <w:tmpl w:val="049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A315E"/>
    <w:multiLevelType w:val="hybridMultilevel"/>
    <w:tmpl w:val="4AC86E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2BF30DD"/>
    <w:multiLevelType w:val="multilevel"/>
    <w:tmpl w:val="BAF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F2739"/>
    <w:multiLevelType w:val="multilevel"/>
    <w:tmpl w:val="BC1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A5C8B"/>
    <w:multiLevelType w:val="hybridMultilevel"/>
    <w:tmpl w:val="E980565E"/>
    <w:lvl w:ilvl="0" w:tplc="32CABB2A">
      <w:start w:val="1"/>
      <w:numFmt w:val="decimal"/>
      <w:pStyle w:val="06NummeringN1"/>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02127"/>
    <w:multiLevelType w:val="hybridMultilevel"/>
    <w:tmpl w:val="FB767F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BD2BC9"/>
    <w:multiLevelType w:val="multilevel"/>
    <w:tmpl w:val="F05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B0770"/>
    <w:multiLevelType w:val="multilevel"/>
    <w:tmpl w:val="E30A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F72FF"/>
    <w:multiLevelType w:val="hybridMultilevel"/>
    <w:tmpl w:val="BDE45F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D5E7CB9"/>
    <w:multiLevelType w:val="multilevel"/>
    <w:tmpl w:val="2B6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53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F25940"/>
    <w:multiLevelType w:val="multilevel"/>
    <w:tmpl w:val="893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8"/>
  </w:num>
  <w:num w:numId="4">
    <w:abstractNumId w:val="3"/>
  </w:num>
  <w:num w:numId="5">
    <w:abstractNumId w:val="14"/>
  </w:num>
  <w:num w:numId="6">
    <w:abstractNumId w:val="28"/>
  </w:num>
  <w:num w:numId="7">
    <w:abstractNumId w:val="2"/>
  </w:num>
  <w:num w:numId="8">
    <w:abstractNumId w:val="26"/>
  </w:num>
  <w:num w:numId="9">
    <w:abstractNumId w:val="13"/>
  </w:num>
  <w:num w:numId="10">
    <w:abstractNumId w:val="12"/>
  </w:num>
  <w:num w:numId="11">
    <w:abstractNumId w:val="19"/>
  </w:num>
  <w:num w:numId="12">
    <w:abstractNumId w:val="7"/>
  </w:num>
  <w:num w:numId="13">
    <w:abstractNumId w:val="29"/>
  </w:num>
  <w:num w:numId="14">
    <w:abstractNumId w:val="27"/>
  </w:num>
  <w:num w:numId="15">
    <w:abstractNumId w:val="15"/>
  </w:num>
  <w:num w:numId="16">
    <w:abstractNumId w:val="0"/>
  </w:num>
  <w:num w:numId="17">
    <w:abstractNumId w:val="20"/>
  </w:num>
  <w:num w:numId="18">
    <w:abstractNumId w:val="10"/>
  </w:num>
  <w:num w:numId="19">
    <w:abstractNumId w:val="11"/>
  </w:num>
  <w:num w:numId="20">
    <w:abstractNumId w:val="16"/>
  </w:num>
  <w:num w:numId="21">
    <w:abstractNumId w:val="4"/>
  </w:num>
  <w:num w:numId="22">
    <w:abstractNumId w:val="17"/>
  </w:num>
  <w:num w:numId="23">
    <w:abstractNumId w:val="25"/>
  </w:num>
  <w:num w:numId="24">
    <w:abstractNumId w:val="21"/>
  </w:num>
  <w:num w:numId="25">
    <w:abstractNumId w:val="24"/>
  </w:num>
  <w:num w:numId="26">
    <w:abstractNumId w:val="6"/>
  </w:num>
  <w:num w:numId="27">
    <w:abstractNumId w:val="5"/>
  </w:num>
  <w:num w:numId="28">
    <w:abstractNumId w:val="23"/>
  </w:num>
  <w:num w:numId="29">
    <w:abstractNumId w:val="1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6" w:nlCheck="1" w:checkStyle="0"/>
  <w:activeWritingStyle w:appName="MSWord" w:lang="en-US" w:vendorID="64" w:dllVersion="6" w:nlCheck="1" w:checkStyle="1"/>
  <w:proofState w:spelling="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907"/>
    <w:rsid w:val="000068EB"/>
    <w:rsid w:val="00010D4A"/>
    <w:rsid w:val="00020067"/>
    <w:rsid w:val="000263B9"/>
    <w:rsid w:val="000422A0"/>
    <w:rsid w:val="000561B0"/>
    <w:rsid w:val="0006304D"/>
    <w:rsid w:val="00084287"/>
    <w:rsid w:val="00095C69"/>
    <w:rsid w:val="0014539F"/>
    <w:rsid w:val="00165F7E"/>
    <w:rsid w:val="001A7DF4"/>
    <w:rsid w:val="001E6B3A"/>
    <w:rsid w:val="001F38B0"/>
    <w:rsid w:val="00211FDB"/>
    <w:rsid w:val="002132D0"/>
    <w:rsid w:val="00260A83"/>
    <w:rsid w:val="0026140C"/>
    <w:rsid w:val="002727C4"/>
    <w:rsid w:val="00285307"/>
    <w:rsid w:val="002A7C11"/>
    <w:rsid w:val="002B0DFF"/>
    <w:rsid w:val="002B33C3"/>
    <w:rsid w:val="002B3C19"/>
    <w:rsid w:val="002D1B85"/>
    <w:rsid w:val="002E6126"/>
    <w:rsid w:val="003119E1"/>
    <w:rsid w:val="00350B49"/>
    <w:rsid w:val="003A20F4"/>
    <w:rsid w:val="003A5F49"/>
    <w:rsid w:val="003B177A"/>
    <w:rsid w:val="003D4DE9"/>
    <w:rsid w:val="003E24BA"/>
    <w:rsid w:val="003F17D2"/>
    <w:rsid w:val="00401CBE"/>
    <w:rsid w:val="00406882"/>
    <w:rsid w:val="00423701"/>
    <w:rsid w:val="00431CF1"/>
    <w:rsid w:val="00440EFC"/>
    <w:rsid w:val="0044528C"/>
    <w:rsid w:val="0052123A"/>
    <w:rsid w:val="0052754D"/>
    <w:rsid w:val="0054549F"/>
    <w:rsid w:val="005475D2"/>
    <w:rsid w:val="00584539"/>
    <w:rsid w:val="005914D9"/>
    <w:rsid w:val="005A7984"/>
    <w:rsid w:val="005E5929"/>
    <w:rsid w:val="0061197E"/>
    <w:rsid w:val="006355D4"/>
    <w:rsid w:val="00641F29"/>
    <w:rsid w:val="00655C56"/>
    <w:rsid w:val="00657AB8"/>
    <w:rsid w:val="00660220"/>
    <w:rsid w:val="00664CBA"/>
    <w:rsid w:val="00665992"/>
    <w:rsid w:val="006860CC"/>
    <w:rsid w:val="006932AC"/>
    <w:rsid w:val="00696E8C"/>
    <w:rsid w:val="006B28C9"/>
    <w:rsid w:val="006F2660"/>
    <w:rsid w:val="007025DF"/>
    <w:rsid w:val="0073610C"/>
    <w:rsid w:val="007640EF"/>
    <w:rsid w:val="00785564"/>
    <w:rsid w:val="007B021D"/>
    <w:rsid w:val="007B581C"/>
    <w:rsid w:val="007B75A0"/>
    <w:rsid w:val="007C31B3"/>
    <w:rsid w:val="007C4DE5"/>
    <w:rsid w:val="007D4735"/>
    <w:rsid w:val="007D6BD1"/>
    <w:rsid w:val="00822FF0"/>
    <w:rsid w:val="00845211"/>
    <w:rsid w:val="00863DC8"/>
    <w:rsid w:val="00865B54"/>
    <w:rsid w:val="00887339"/>
    <w:rsid w:val="008A287E"/>
    <w:rsid w:val="008A764A"/>
    <w:rsid w:val="008C1A0A"/>
    <w:rsid w:val="008C43A6"/>
    <w:rsid w:val="008F72C5"/>
    <w:rsid w:val="00913062"/>
    <w:rsid w:val="009275C4"/>
    <w:rsid w:val="00930C68"/>
    <w:rsid w:val="009A079A"/>
    <w:rsid w:val="009B5B6A"/>
    <w:rsid w:val="009C7940"/>
    <w:rsid w:val="009D72B0"/>
    <w:rsid w:val="00A20ED1"/>
    <w:rsid w:val="00A273EF"/>
    <w:rsid w:val="00A318E1"/>
    <w:rsid w:val="00A4116A"/>
    <w:rsid w:val="00A616A4"/>
    <w:rsid w:val="00A8292D"/>
    <w:rsid w:val="00AA70F7"/>
    <w:rsid w:val="00AB1D03"/>
    <w:rsid w:val="00B100BC"/>
    <w:rsid w:val="00B22F19"/>
    <w:rsid w:val="00B46B97"/>
    <w:rsid w:val="00B47F25"/>
    <w:rsid w:val="00B6270C"/>
    <w:rsid w:val="00B717C8"/>
    <w:rsid w:val="00B85C26"/>
    <w:rsid w:val="00BB1354"/>
    <w:rsid w:val="00BB516E"/>
    <w:rsid w:val="00C210FD"/>
    <w:rsid w:val="00C23171"/>
    <w:rsid w:val="00C47EEE"/>
    <w:rsid w:val="00C83269"/>
    <w:rsid w:val="00C948DF"/>
    <w:rsid w:val="00CC536A"/>
    <w:rsid w:val="00CE3D07"/>
    <w:rsid w:val="00D12B3C"/>
    <w:rsid w:val="00D254A2"/>
    <w:rsid w:val="00D31051"/>
    <w:rsid w:val="00D43B9A"/>
    <w:rsid w:val="00D63547"/>
    <w:rsid w:val="00D77610"/>
    <w:rsid w:val="00D92504"/>
    <w:rsid w:val="00D973FF"/>
    <w:rsid w:val="00DB4DBB"/>
    <w:rsid w:val="00DE6E87"/>
    <w:rsid w:val="00DF4FA3"/>
    <w:rsid w:val="00E11B87"/>
    <w:rsid w:val="00E41043"/>
    <w:rsid w:val="00E50EDD"/>
    <w:rsid w:val="00E73D28"/>
    <w:rsid w:val="00EA4863"/>
    <w:rsid w:val="00EA5B55"/>
    <w:rsid w:val="00EE077F"/>
    <w:rsid w:val="00EE1D35"/>
    <w:rsid w:val="00EE443A"/>
    <w:rsid w:val="00EF6428"/>
    <w:rsid w:val="00F01E31"/>
    <w:rsid w:val="00F0485A"/>
    <w:rsid w:val="00F32613"/>
    <w:rsid w:val="00F33747"/>
    <w:rsid w:val="00F4708A"/>
    <w:rsid w:val="00F6527F"/>
    <w:rsid w:val="00F671C6"/>
    <w:rsid w:val="00F71EEC"/>
    <w:rsid w:val="00F80B2B"/>
    <w:rsid w:val="00F824D8"/>
    <w:rsid w:val="00F92907"/>
    <w:rsid w:val="00F93EDA"/>
    <w:rsid w:val="00FD47B0"/>
    <w:rsid w:val="00FD7719"/>
    <w:rsid w:val="00FE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7E997"/>
  <w14:defaultImageDpi w14:val="32767"/>
  <w15:chartTrackingRefBased/>
  <w15:docId w15:val="{4083DBBE-4B83-4315-AE65-DEBDF445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ED1"/>
    <w:pPr>
      <w:spacing w:line="260" w:lineRule="atLeast"/>
    </w:pPr>
    <w:rPr>
      <w:sz w:val="20"/>
      <w:lang w:val="nl-NL"/>
    </w:rPr>
  </w:style>
  <w:style w:type="paragraph" w:styleId="Heading1">
    <w:name w:val="heading 1"/>
    <w:basedOn w:val="Normal"/>
    <w:next w:val="Normal"/>
    <w:link w:val="Heading1Char"/>
    <w:uiPriority w:val="9"/>
    <w:qFormat/>
    <w:rsid w:val="00F71EEC"/>
    <w:pPr>
      <w:keepNext/>
      <w:keepLines/>
      <w:spacing w:before="240"/>
      <w:outlineLvl w:val="0"/>
    </w:pPr>
    <w:rPr>
      <w:rFonts w:asciiTheme="majorHAnsi" w:eastAsiaTheme="majorEastAsia" w:hAnsiTheme="majorHAnsi" w:cstheme="majorBidi"/>
      <w:color w:val="007E95" w:themeColor="accent1" w:themeShade="BF"/>
      <w:sz w:val="32"/>
      <w:szCs w:val="32"/>
    </w:rPr>
  </w:style>
  <w:style w:type="paragraph" w:styleId="Heading2">
    <w:name w:val="heading 2"/>
    <w:basedOn w:val="Normal"/>
    <w:next w:val="Normal"/>
    <w:link w:val="Heading2Char"/>
    <w:uiPriority w:val="9"/>
    <w:unhideWhenUsed/>
    <w:qFormat/>
    <w:rsid w:val="00B100BC"/>
    <w:pPr>
      <w:keepNext/>
      <w:keepLines/>
      <w:spacing w:before="40"/>
      <w:outlineLvl w:val="1"/>
    </w:pPr>
    <w:rPr>
      <w:rFonts w:asciiTheme="majorHAnsi" w:eastAsiaTheme="majorEastAsia" w:hAnsiTheme="majorHAnsi" w:cstheme="majorBidi"/>
      <w:color w:val="007E95" w:themeColor="accent1" w:themeShade="BF"/>
      <w:sz w:val="26"/>
      <w:szCs w:val="26"/>
    </w:rPr>
  </w:style>
  <w:style w:type="paragraph" w:styleId="Heading3">
    <w:name w:val="heading 3"/>
    <w:basedOn w:val="Normal"/>
    <w:next w:val="Normal"/>
    <w:link w:val="Heading3Char"/>
    <w:uiPriority w:val="9"/>
    <w:unhideWhenUsed/>
    <w:qFormat/>
    <w:rsid w:val="00B100BC"/>
    <w:pPr>
      <w:keepNext/>
      <w:keepLines/>
      <w:spacing w:before="40"/>
      <w:outlineLvl w:val="2"/>
    </w:pPr>
    <w:rPr>
      <w:rFonts w:asciiTheme="majorHAnsi" w:eastAsiaTheme="majorEastAsia" w:hAnsiTheme="majorHAnsi" w:cstheme="majorBidi"/>
      <w:color w:val="005463" w:themeColor="accent1" w:themeShade="7F"/>
      <w:sz w:val="24"/>
    </w:rPr>
  </w:style>
  <w:style w:type="paragraph" w:styleId="Heading4">
    <w:name w:val="heading 4"/>
    <w:basedOn w:val="Normal"/>
    <w:next w:val="Normal"/>
    <w:link w:val="Heading4Char"/>
    <w:uiPriority w:val="9"/>
    <w:unhideWhenUsed/>
    <w:qFormat/>
    <w:rsid w:val="00B100BC"/>
    <w:pPr>
      <w:keepNext/>
      <w:keepLines/>
      <w:spacing w:before="40"/>
      <w:outlineLvl w:val="3"/>
    </w:pPr>
    <w:rPr>
      <w:rFonts w:asciiTheme="majorHAnsi" w:eastAsiaTheme="majorEastAsia" w:hAnsiTheme="majorHAnsi" w:cstheme="majorBidi"/>
      <w:i/>
      <w:iCs/>
      <w:color w:val="007E9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1"/>
    <w:pPr>
      <w:spacing w:line="180" w:lineRule="exact"/>
    </w:pPr>
    <w:rPr>
      <w:sz w:val="14"/>
    </w:rPr>
  </w:style>
  <w:style w:type="character" w:customStyle="1" w:styleId="HeaderChar">
    <w:name w:val="Header Char"/>
    <w:basedOn w:val="DefaultParagraphFont"/>
    <w:link w:val="Header"/>
    <w:uiPriority w:val="99"/>
    <w:rsid w:val="00A20ED1"/>
    <w:rPr>
      <w:sz w:val="14"/>
      <w:lang w:val="nl-NL"/>
    </w:rPr>
  </w:style>
  <w:style w:type="paragraph" w:styleId="Footer">
    <w:name w:val="footer"/>
    <w:basedOn w:val="Normal"/>
    <w:link w:val="FooterChar"/>
    <w:uiPriority w:val="99"/>
    <w:unhideWhenUsed/>
    <w:rsid w:val="00B22F19"/>
    <w:pPr>
      <w:tabs>
        <w:tab w:val="center" w:pos="4680"/>
        <w:tab w:val="right" w:pos="9360"/>
      </w:tabs>
    </w:pPr>
  </w:style>
  <w:style w:type="character" w:customStyle="1" w:styleId="FooterChar">
    <w:name w:val="Footer Char"/>
    <w:basedOn w:val="DefaultParagraphFont"/>
    <w:link w:val="Footer"/>
    <w:uiPriority w:val="99"/>
    <w:rsid w:val="00B22F19"/>
    <w:rPr>
      <w:lang w:val="nl-NL"/>
    </w:rPr>
  </w:style>
  <w:style w:type="table" w:styleId="TableGrid">
    <w:name w:val="Table Grid"/>
    <w:basedOn w:val="TableNormal"/>
    <w:uiPriority w:val="39"/>
    <w:rsid w:val="00B2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8Afzender">
    <w:name w:val="08_Afzender"/>
    <w:basedOn w:val="01Brieftekst"/>
    <w:qFormat/>
    <w:rsid w:val="000561B0"/>
    <w:pPr>
      <w:spacing w:line="180" w:lineRule="exact"/>
    </w:pPr>
    <w:rPr>
      <w:sz w:val="14"/>
    </w:rPr>
  </w:style>
  <w:style w:type="paragraph" w:customStyle="1" w:styleId="01Brieftekst">
    <w:name w:val="01_Brieftekst"/>
    <w:basedOn w:val="Normal"/>
    <w:qFormat/>
    <w:rsid w:val="0052754D"/>
    <w:pPr>
      <w:tabs>
        <w:tab w:val="left" w:pos="284"/>
        <w:tab w:val="left" w:pos="567"/>
        <w:tab w:val="left" w:pos="4820"/>
      </w:tabs>
    </w:pPr>
  </w:style>
  <w:style w:type="character" w:styleId="Hyperlink">
    <w:name w:val="Hyperlink"/>
    <w:basedOn w:val="DefaultParagraphFont"/>
    <w:uiPriority w:val="99"/>
    <w:unhideWhenUsed/>
    <w:rsid w:val="000561B0"/>
    <w:rPr>
      <w:color w:val="000000" w:themeColor="hyperlink"/>
      <w:u w:val="single"/>
    </w:rPr>
  </w:style>
  <w:style w:type="paragraph" w:customStyle="1" w:styleId="09Referentie">
    <w:name w:val="09_Referentie"/>
    <w:basedOn w:val="01Brieftekst"/>
    <w:qFormat/>
    <w:rsid w:val="007640EF"/>
  </w:style>
  <w:style w:type="character" w:customStyle="1" w:styleId="zsysVeldMarkering">
    <w:name w:val="zsysVeldMarkering"/>
    <w:basedOn w:val="DefaultParagraphFont"/>
    <w:semiHidden/>
    <w:rsid w:val="007640EF"/>
    <w:rPr>
      <w:bdr w:val="none" w:sz="0" w:space="0" w:color="auto"/>
      <w:shd w:val="clear" w:color="auto" w:fill="A0C4E8"/>
    </w:rPr>
  </w:style>
  <w:style w:type="paragraph" w:customStyle="1" w:styleId="15Paginanummer">
    <w:name w:val="15_Paginanummer"/>
    <w:basedOn w:val="01Brieftekst"/>
    <w:qFormat/>
    <w:rsid w:val="007640EF"/>
    <w:pPr>
      <w:tabs>
        <w:tab w:val="clear" w:pos="4820"/>
      </w:tabs>
      <w:spacing w:line="240" w:lineRule="exact"/>
    </w:pPr>
  </w:style>
  <w:style w:type="paragraph" w:customStyle="1" w:styleId="04OpsommingN1Bullet">
    <w:name w:val="04_Opsomming N1 Bullet"/>
    <w:basedOn w:val="01Brieftekst"/>
    <w:qFormat/>
    <w:rsid w:val="007025DF"/>
    <w:pPr>
      <w:numPr>
        <w:numId w:val="4"/>
      </w:numPr>
      <w:tabs>
        <w:tab w:val="clear" w:pos="284"/>
        <w:tab w:val="clear" w:pos="4820"/>
      </w:tabs>
    </w:pPr>
  </w:style>
  <w:style w:type="paragraph" w:customStyle="1" w:styleId="06NummeringN1">
    <w:name w:val="06_Nummering N1"/>
    <w:basedOn w:val="01Brieftekst"/>
    <w:next w:val="01Brieftekst"/>
    <w:qFormat/>
    <w:rsid w:val="007640EF"/>
    <w:pPr>
      <w:numPr>
        <w:numId w:val="2"/>
      </w:numPr>
      <w:tabs>
        <w:tab w:val="clear" w:pos="284"/>
        <w:tab w:val="clear" w:pos="567"/>
        <w:tab w:val="clear" w:pos="4820"/>
      </w:tabs>
    </w:pPr>
    <w:rPr>
      <w:sz w:val="18"/>
    </w:rPr>
  </w:style>
  <w:style w:type="paragraph" w:customStyle="1" w:styleId="03Kop">
    <w:name w:val="03_Kop"/>
    <w:basedOn w:val="01Brieftekst"/>
    <w:next w:val="01Brieftekst"/>
    <w:qFormat/>
    <w:rsid w:val="007640EF"/>
    <w:pPr>
      <w:tabs>
        <w:tab w:val="clear" w:pos="4820"/>
      </w:tabs>
    </w:pPr>
    <w:rPr>
      <w:b/>
    </w:rPr>
  </w:style>
  <w:style w:type="paragraph" w:customStyle="1" w:styleId="07NummeringN2">
    <w:name w:val="07_Nummering N2"/>
    <w:basedOn w:val="01Brieftekst"/>
    <w:next w:val="01Brieftekst"/>
    <w:qFormat/>
    <w:rsid w:val="007640EF"/>
    <w:pPr>
      <w:numPr>
        <w:numId w:val="5"/>
      </w:numPr>
      <w:tabs>
        <w:tab w:val="clear" w:pos="4820"/>
      </w:tabs>
      <w:ind w:left="568" w:hanging="284"/>
    </w:pPr>
  </w:style>
  <w:style w:type="paragraph" w:customStyle="1" w:styleId="02BrieftekstCursief">
    <w:name w:val="02_Brieftekst Cursief"/>
    <w:basedOn w:val="01Brieftekst"/>
    <w:next w:val="01Brieftekst"/>
    <w:qFormat/>
    <w:rsid w:val="0052754D"/>
    <w:pPr>
      <w:tabs>
        <w:tab w:val="clear" w:pos="4820"/>
      </w:tabs>
      <w:spacing w:line="240" w:lineRule="atLeast"/>
    </w:pPr>
    <w:rPr>
      <w:i/>
      <w:sz w:val="18"/>
    </w:rPr>
  </w:style>
  <w:style w:type="paragraph" w:customStyle="1" w:styleId="05OpsommingN2Streep">
    <w:name w:val="05_Opsomming N2 Streep"/>
    <w:basedOn w:val="04OpsommingN1Bullet"/>
    <w:next w:val="01Brieftekst"/>
    <w:qFormat/>
    <w:rsid w:val="0052754D"/>
    <w:pPr>
      <w:numPr>
        <w:numId w:val="1"/>
      </w:numPr>
      <w:tabs>
        <w:tab w:val="num" w:pos="284"/>
      </w:tabs>
    </w:pPr>
  </w:style>
  <w:style w:type="paragraph" w:customStyle="1" w:styleId="10Onderwerp">
    <w:name w:val="10_Onderwerp"/>
    <w:basedOn w:val="01Brieftekst"/>
    <w:qFormat/>
    <w:rsid w:val="006860CC"/>
  </w:style>
  <w:style w:type="paragraph" w:customStyle="1" w:styleId="11Datum">
    <w:name w:val="11_Datum"/>
    <w:basedOn w:val="01Brieftekst"/>
    <w:qFormat/>
    <w:rsid w:val="006860CC"/>
    <w:pPr>
      <w:framePr w:wrap="around" w:vAnchor="text" w:hAnchor="text" w:y="1"/>
      <w:suppressOverlap/>
    </w:pPr>
  </w:style>
  <w:style w:type="character" w:customStyle="1" w:styleId="Heading1Char">
    <w:name w:val="Heading 1 Char"/>
    <w:basedOn w:val="DefaultParagraphFont"/>
    <w:link w:val="Heading1"/>
    <w:uiPriority w:val="9"/>
    <w:rsid w:val="00F71EEC"/>
    <w:rPr>
      <w:rFonts w:asciiTheme="majorHAnsi" w:eastAsiaTheme="majorEastAsia" w:hAnsiTheme="majorHAnsi" w:cstheme="majorBidi"/>
      <w:color w:val="007E95" w:themeColor="accent1" w:themeShade="BF"/>
      <w:sz w:val="32"/>
      <w:szCs w:val="32"/>
      <w:lang w:val="nl-NL"/>
    </w:rPr>
  </w:style>
  <w:style w:type="character" w:customStyle="1" w:styleId="Heading3Char">
    <w:name w:val="Heading 3 Char"/>
    <w:basedOn w:val="DefaultParagraphFont"/>
    <w:link w:val="Heading3"/>
    <w:uiPriority w:val="9"/>
    <w:rsid w:val="00B100BC"/>
    <w:rPr>
      <w:rFonts w:asciiTheme="majorHAnsi" w:eastAsiaTheme="majorEastAsia" w:hAnsiTheme="majorHAnsi" w:cstheme="majorBidi"/>
      <w:color w:val="005463" w:themeColor="accent1" w:themeShade="7F"/>
      <w:lang w:val="nl-NL"/>
    </w:rPr>
  </w:style>
  <w:style w:type="character" w:styleId="FollowedHyperlink">
    <w:name w:val="FollowedHyperlink"/>
    <w:basedOn w:val="DefaultParagraphFont"/>
    <w:uiPriority w:val="99"/>
    <w:semiHidden/>
    <w:unhideWhenUsed/>
    <w:rsid w:val="00B100BC"/>
    <w:rPr>
      <w:color w:val="000000" w:themeColor="followedHyperlink"/>
      <w:u w:val="single"/>
    </w:rPr>
  </w:style>
  <w:style w:type="character" w:customStyle="1" w:styleId="Heading2Char">
    <w:name w:val="Heading 2 Char"/>
    <w:basedOn w:val="DefaultParagraphFont"/>
    <w:link w:val="Heading2"/>
    <w:uiPriority w:val="9"/>
    <w:rsid w:val="00B100BC"/>
    <w:rPr>
      <w:rFonts w:asciiTheme="majorHAnsi" w:eastAsiaTheme="majorEastAsia" w:hAnsiTheme="majorHAnsi" w:cstheme="majorBidi"/>
      <w:color w:val="007E95" w:themeColor="accent1" w:themeShade="BF"/>
      <w:sz w:val="26"/>
      <w:szCs w:val="26"/>
      <w:lang w:val="nl-NL"/>
    </w:rPr>
  </w:style>
  <w:style w:type="paragraph" w:styleId="IntenseQuote">
    <w:name w:val="Intense Quote"/>
    <w:basedOn w:val="Normal"/>
    <w:next w:val="Normal"/>
    <w:link w:val="IntenseQuoteChar"/>
    <w:uiPriority w:val="30"/>
    <w:qFormat/>
    <w:rsid w:val="00B100BC"/>
    <w:pPr>
      <w:pBdr>
        <w:top w:val="single" w:sz="4" w:space="10" w:color="00AAC8" w:themeColor="accent1"/>
        <w:bottom w:val="single" w:sz="4" w:space="10" w:color="00AAC8" w:themeColor="accent1"/>
      </w:pBdr>
      <w:spacing w:before="360" w:after="360"/>
      <w:ind w:left="864" w:right="864"/>
      <w:jc w:val="center"/>
    </w:pPr>
    <w:rPr>
      <w:i/>
      <w:iCs/>
      <w:color w:val="00AAC8" w:themeColor="accent1"/>
    </w:rPr>
  </w:style>
  <w:style w:type="character" w:customStyle="1" w:styleId="IntenseQuoteChar">
    <w:name w:val="Intense Quote Char"/>
    <w:basedOn w:val="DefaultParagraphFont"/>
    <w:link w:val="IntenseQuote"/>
    <w:uiPriority w:val="30"/>
    <w:rsid w:val="00B100BC"/>
    <w:rPr>
      <w:i/>
      <w:iCs/>
      <w:color w:val="00AAC8" w:themeColor="accent1"/>
      <w:sz w:val="20"/>
      <w:lang w:val="nl-NL"/>
    </w:rPr>
  </w:style>
  <w:style w:type="character" w:customStyle="1" w:styleId="Heading4Char">
    <w:name w:val="Heading 4 Char"/>
    <w:basedOn w:val="DefaultParagraphFont"/>
    <w:link w:val="Heading4"/>
    <w:uiPriority w:val="9"/>
    <w:rsid w:val="00B100BC"/>
    <w:rPr>
      <w:rFonts w:asciiTheme="majorHAnsi" w:eastAsiaTheme="majorEastAsia" w:hAnsiTheme="majorHAnsi" w:cstheme="majorBidi"/>
      <w:i/>
      <w:iCs/>
      <w:color w:val="007E95" w:themeColor="accent1" w:themeShade="BF"/>
      <w:sz w:val="20"/>
      <w:lang w:val="nl-NL"/>
    </w:rPr>
  </w:style>
  <w:style w:type="character" w:styleId="IntenseEmphasis">
    <w:name w:val="Intense Emphasis"/>
    <w:basedOn w:val="DefaultParagraphFont"/>
    <w:uiPriority w:val="21"/>
    <w:qFormat/>
    <w:rsid w:val="005E5929"/>
    <w:rPr>
      <w:i/>
      <w:iCs/>
      <w:color w:val="00AAC8" w:themeColor="accent1"/>
    </w:rPr>
  </w:style>
  <w:style w:type="paragraph" w:styleId="ListParagraph">
    <w:name w:val="List Paragraph"/>
    <w:basedOn w:val="Normal"/>
    <w:uiPriority w:val="34"/>
    <w:qFormat/>
    <w:rsid w:val="007B581C"/>
    <w:pPr>
      <w:ind w:left="720"/>
      <w:contextualSpacing/>
    </w:pPr>
  </w:style>
  <w:style w:type="paragraph" w:styleId="NormalWeb">
    <w:name w:val="Normal (Web)"/>
    <w:basedOn w:val="Normal"/>
    <w:uiPriority w:val="99"/>
    <w:semiHidden/>
    <w:unhideWhenUsed/>
    <w:rsid w:val="00A616A4"/>
    <w:rPr>
      <w:rFonts w:ascii="Times New Roman" w:hAnsi="Times New Roman" w:cs="Times New Roman"/>
      <w:sz w:val="24"/>
    </w:rPr>
  </w:style>
  <w:style w:type="character" w:styleId="UnresolvedMention">
    <w:name w:val="Unresolved Mention"/>
    <w:basedOn w:val="DefaultParagraphFont"/>
    <w:uiPriority w:val="99"/>
    <w:semiHidden/>
    <w:unhideWhenUsed/>
    <w:rsid w:val="008A28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773">
      <w:bodyDiv w:val="1"/>
      <w:marLeft w:val="0"/>
      <w:marRight w:val="0"/>
      <w:marTop w:val="0"/>
      <w:marBottom w:val="0"/>
      <w:divBdr>
        <w:top w:val="none" w:sz="0" w:space="0" w:color="auto"/>
        <w:left w:val="none" w:sz="0" w:space="0" w:color="auto"/>
        <w:bottom w:val="none" w:sz="0" w:space="0" w:color="auto"/>
        <w:right w:val="none" w:sz="0" w:space="0" w:color="auto"/>
      </w:divBdr>
      <w:divsChild>
        <w:div w:id="828013897">
          <w:marLeft w:val="0"/>
          <w:marRight w:val="0"/>
          <w:marTop w:val="0"/>
          <w:marBottom w:val="0"/>
          <w:divBdr>
            <w:top w:val="none" w:sz="0" w:space="0" w:color="auto"/>
            <w:left w:val="none" w:sz="0" w:space="0" w:color="auto"/>
            <w:bottom w:val="none" w:sz="0" w:space="0" w:color="auto"/>
            <w:right w:val="none" w:sz="0" w:space="0" w:color="auto"/>
          </w:divBdr>
          <w:divsChild>
            <w:div w:id="8999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9537">
      <w:bodyDiv w:val="1"/>
      <w:marLeft w:val="0"/>
      <w:marRight w:val="0"/>
      <w:marTop w:val="0"/>
      <w:marBottom w:val="0"/>
      <w:divBdr>
        <w:top w:val="none" w:sz="0" w:space="0" w:color="auto"/>
        <w:left w:val="none" w:sz="0" w:space="0" w:color="auto"/>
        <w:bottom w:val="none" w:sz="0" w:space="0" w:color="auto"/>
        <w:right w:val="none" w:sz="0" w:space="0" w:color="auto"/>
      </w:divBdr>
      <w:divsChild>
        <w:div w:id="1963345506">
          <w:marLeft w:val="0"/>
          <w:marRight w:val="0"/>
          <w:marTop w:val="0"/>
          <w:marBottom w:val="0"/>
          <w:divBdr>
            <w:top w:val="none" w:sz="0" w:space="0" w:color="auto"/>
            <w:left w:val="none" w:sz="0" w:space="0" w:color="auto"/>
            <w:bottom w:val="none" w:sz="0" w:space="0" w:color="auto"/>
            <w:right w:val="none" w:sz="0" w:space="0" w:color="auto"/>
          </w:divBdr>
          <w:divsChild>
            <w:div w:id="1209995038">
              <w:marLeft w:val="0"/>
              <w:marRight w:val="0"/>
              <w:marTop w:val="0"/>
              <w:marBottom w:val="0"/>
              <w:divBdr>
                <w:top w:val="none" w:sz="0" w:space="0" w:color="auto"/>
                <w:left w:val="none" w:sz="0" w:space="0" w:color="auto"/>
                <w:bottom w:val="none" w:sz="0" w:space="0" w:color="auto"/>
                <w:right w:val="none" w:sz="0" w:space="0" w:color="auto"/>
              </w:divBdr>
            </w:div>
          </w:divsChild>
        </w:div>
        <w:div w:id="1749378095">
          <w:marLeft w:val="0"/>
          <w:marRight w:val="0"/>
          <w:marTop w:val="0"/>
          <w:marBottom w:val="0"/>
          <w:divBdr>
            <w:top w:val="none" w:sz="0" w:space="0" w:color="auto"/>
            <w:left w:val="none" w:sz="0" w:space="0" w:color="auto"/>
            <w:bottom w:val="none" w:sz="0" w:space="0" w:color="auto"/>
            <w:right w:val="none" w:sz="0" w:space="0" w:color="auto"/>
          </w:divBdr>
          <w:divsChild>
            <w:div w:id="12837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688">
      <w:bodyDiv w:val="1"/>
      <w:marLeft w:val="0"/>
      <w:marRight w:val="0"/>
      <w:marTop w:val="0"/>
      <w:marBottom w:val="0"/>
      <w:divBdr>
        <w:top w:val="none" w:sz="0" w:space="0" w:color="auto"/>
        <w:left w:val="none" w:sz="0" w:space="0" w:color="auto"/>
        <w:bottom w:val="none" w:sz="0" w:space="0" w:color="auto"/>
        <w:right w:val="none" w:sz="0" w:space="0" w:color="auto"/>
      </w:divBdr>
    </w:div>
    <w:div w:id="55208144">
      <w:bodyDiv w:val="1"/>
      <w:marLeft w:val="0"/>
      <w:marRight w:val="0"/>
      <w:marTop w:val="0"/>
      <w:marBottom w:val="0"/>
      <w:divBdr>
        <w:top w:val="none" w:sz="0" w:space="0" w:color="auto"/>
        <w:left w:val="none" w:sz="0" w:space="0" w:color="auto"/>
        <w:bottom w:val="none" w:sz="0" w:space="0" w:color="auto"/>
        <w:right w:val="none" w:sz="0" w:space="0" w:color="auto"/>
      </w:divBdr>
    </w:div>
    <w:div w:id="64959008">
      <w:bodyDiv w:val="1"/>
      <w:marLeft w:val="0"/>
      <w:marRight w:val="0"/>
      <w:marTop w:val="0"/>
      <w:marBottom w:val="0"/>
      <w:divBdr>
        <w:top w:val="none" w:sz="0" w:space="0" w:color="auto"/>
        <w:left w:val="none" w:sz="0" w:space="0" w:color="auto"/>
        <w:bottom w:val="none" w:sz="0" w:space="0" w:color="auto"/>
        <w:right w:val="none" w:sz="0" w:space="0" w:color="auto"/>
      </w:divBdr>
      <w:divsChild>
        <w:div w:id="1119759767">
          <w:marLeft w:val="0"/>
          <w:marRight w:val="0"/>
          <w:marTop w:val="0"/>
          <w:marBottom w:val="0"/>
          <w:divBdr>
            <w:top w:val="none" w:sz="0" w:space="0" w:color="auto"/>
            <w:left w:val="none" w:sz="0" w:space="0" w:color="auto"/>
            <w:bottom w:val="none" w:sz="0" w:space="0" w:color="auto"/>
            <w:right w:val="none" w:sz="0" w:space="0" w:color="auto"/>
          </w:divBdr>
          <w:divsChild>
            <w:div w:id="4346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3647">
      <w:bodyDiv w:val="1"/>
      <w:marLeft w:val="0"/>
      <w:marRight w:val="0"/>
      <w:marTop w:val="0"/>
      <w:marBottom w:val="0"/>
      <w:divBdr>
        <w:top w:val="none" w:sz="0" w:space="0" w:color="auto"/>
        <w:left w:val="none" w:sz="0" w:space="0" w:color="auto"/>
        <w:bottom w:val="none" w:sz="0" w:space="0" w:color="auto"/>
        <w:right w:val="none" w:sz="0" w:space="0" w:color="auto"/>
      </w:divBdr>
    </w:div>
    <w:div w:id="102697513">
      <w:bodyDiv w:val="1"/>
      <w:marLeft w:val="0"/>
      <w:marRight w:val="0"/>
      <w:marTop w:val="0"/>
      <w:marBottom w:val="0"/>
      <w:divBdr>
        <w:top w:val="none" w:sz="0" w:space="0" w:color="auto"/>
        <w:left w:val="none" w:sz="0" w:space="0" w:color="auto"/>
        <w:bottom w:val="none" w:sz="0" w:space="0" w:color="auto"/>
        <w:right w:val="none" w:sz="0" w:space="0" w:color="auto"/>
      </w:divBdr>
      <w:divsChild>
        <w:div w:id="156187035">
          <w:marLeft w:val="0"/>
          <w:marRight w:val="0"/>
          <w:marTop w:val="0"/>
          <w:marBottom w:val="0"/>
          <w:divBdr>
            <w:top w:val="none" w:sz="0" w:space="0" w:color="auto"/>
            <w:left w:val="none" w:sz="0" w:space="0" w:color="auto"/>
            <w:bottom w:val="none" w:sz="0" w:space="0" w:color="auto"/>
            <w:right w:val="none" w:sz="0" w:space="0" w:color="auto"/>
          </w:divBdr>
        </w:div>
      </w:divsChild>
    </w:div>
    <w:div w:id="146407709">
      <w:bodyDiv w:val="1"/>
      <w:marLeft w:val="0"/>
      <w:marRight w:val="0"/>
      <w:marTop w:val="0"/>
      <w:marBottom w:val="0"/>
      <w:divBdr>
        <w:top w:val="none" w:sz="0" w:space="0" w:color="auto"/>
        <w:left w:val="none" w:sz="0" w:space="0" w:color="auto"/>
        <w:bottom w:val="none" w:sz="0" w:space="0" w:color="auto"/>
        <w:right w:val="none" w:sz="0" w:space="0" w:color="auto"/>
      </w:divBdr>
    </w:div>
    <w:div w:id="243147559">
      <w:bodyDiv w:val="1"/>
      <w:marLeft w:val="0"/>
      <w:marRight w:val="0"/>
      <w:marTop w:val="0"/>
      <w:marBottom w:val="0"/>
      <w:divBdr>
        <w:top w:val="none" w:sz="0" w:space="0" w:color="auto"/>
        <w:left w:val="none" w:sz="0" w:space="0" w:color="auto"/>
        <w:bottom w:val="none" w:sz="0" w:space="0" w:color="auto"/>
        <w:right w:val="none" w:sz="0" w:space="0" w:color="auto"/>
      </w:divBdr>
    </w:div>
    <w:div w:id="253175506">
      <w:bodyDiv w:val="1"/>
      <w:marLeft w:val="0"/>
      <w:marRight w:val="0"/>
      <w:marTop w:val="0"/>
      <w:marBottom w:val="0"/>
      <w:divBdr>
        <w:top w:val="none" w:sz="0" w:space="0" w:color="auto"/>
        <w:left w:val="none" w:sz="0" w:space="0" w:color="auto"/>
        <w:bottom w:val="none" w:sz="0" w:space="0" w:color="auto"/>
        <w:right w:val="none" w:sz="0" w:space="0" w:color="auto"/>
      </w:divBdr>
    </w:div>
    <w:div w:id="260726835">
      <w:bodyDiv w:val="1"/>
      <w:marLeft w:val="0"/>
      <w:marRight w:val="0"/>
      <w:marTop w:val="0"/>
      <w:marBottom w:val="0"/>
      <w:divBdr>
        <w:top w:val="none" w:sz="0" w:space="0" w:color="auto"/>
        <w:left w:val="none" w:sz="0" w:space="0" w:color="auto"/>
        <w:bottom w:val="none" w:sz="0" w:space="0" w:color="auto"/>
        <w:right w:val="none" w:sz="0" w:space="0" w:color="auto"/>
      </w:divBdr>
    </w:div>
    <w:div w:id="318461131">
      <w:bodyDiv w:val="1"/>
      <w:marLeft w:val="0"/>
      <w:marRight w:val="0"/>
      <w:marTop w:val="0"/>
      <w:marBottom w:val="0"/>
      <w:divBdr>
        <w:top w:val="none" w:sz="0" w:space="0" w:color="auto"/>
        <w:left w:val="none" w:sz="0" w:space="0" w:color="auto"/>
        <w:bottom w:val="none" w:sz="0" w:space="0" w:color="auto"/>
        <w:right w:val="none" w:sz="0" w:space="0" w:color="auto"/>
      </w:divBdr>
    </w:div>
    <w:div w:id="444816184">
      <w:bodyDiv w:val="1"/>
      <w:marLeft w:val="0"/>
      <w:marRight w:val="0"/>
      <w:marTop w:val="0"/>
      <w:marBottom w:val="0"/>
      <w:divBdr>
        <w:top w:val="none" w:sz="0" w:space="0" w:color="auto"/>
        <w:left w:val="none" w:sz="0" w:space="0" w:color="auto"/>
        <w:bottom w:val="none" w:sz="0" w:space="0" w:color="auto"/>
        <w:right w:val="none" w:sz="0" w:space="0" w:color="auto"/>
      </w:divBdr>
      <w:divsChild>
        <w:div w:id="1178350444">
          <w:marLeft w:val="0"/>
          <w:marRight w:val="0"/>
          <w:marTop w:val="0"/>
          <w:marBottom w:val="0"/>
          <w:divBdr>
            <w:top w:val="none" w:sz="0" w:space="0" w:color="auto"/>
            <w:left w:val="none" w:sz="0" w:space="0" w:color="auto"/>
            <w:bottom w:val="none" w:sz="0" w:space="0" w:color="auto"/>
            <w:right w:val="none" w:sz="0" w:space="0" w:color="auto"/>
          </w:divBdr>
          <w:divsChild>
            <w:div w:id="820390046">
              <w:marLeft w:val="0"/>
              <w:marRight w:val="0"/>
              <w:marTop w:val="0"/>
              <w:marBottom w:val="0"/>
              <w:divBdr>
                <w:top w:val="none" w:sz="0" w:space="0" w:color="auto"/>
                <w:left w:val="none" w:sz="0" w:space="0" w:color="auto"/>
                <w:bottom w:val="none" w:sz="0" w:space="0" w:color="auto"/>
                <w:right w:val="none" w:sz="0" w:space="0" w:color="auto"/>
              </w:divBdr>
            </w:div>
          </w:divsChild>
        </w:div>
        <w:div w:id="1460805311">
          <w:marLeft w:val="0"/>
          <w:marRight w:val="0"/>
          <w:marTop w:val="0"/>
          <w:marBottom w:val="0"/>
          <w:divBdr>
            <w:top w:val="none" w:sz="0" w:space="0" w:color="auto"/>
            <w:left w:val="none" w:sz="0" w:space="0" w:color="auto"/>
            <w:bottom w:val="none" w:sz="0" w:space="0" w:color="auto"/>
            <w:right w:val="none" w:sz="0" w:space="0" w:color="auto"/>
          </w:divBdr>
          <w:divsChild>
            <w:div w:id="1016344608">
              <w:marLeft w:val="0"/>
              <w:marRight w:val="0"/>
              <w:marTop w:val="0"/>
              <w:marBottom w:val="0"/>
              <w:divBdr>
                <w:top w:val="none" w:sz="0" w:space="0" w:color="auto"/>
                <w:left w:val="none" w:sz="0" w:space="0" w:color="auto"/>
                <w:bottom w:val="none" w:sz="0" w:space="0" w:color="auto"/>
                <w:right w:val="none" w:sz="0" w:space="0" w:color="auto"/>
              </w:divBdr>
            </w:div>
          </w:divsChild>
        </w:div>
        <w:div w:id="1889534033">
          <w:marLeft w:val="0"/>
          <w:marRight w:val="0"/>
          <w:marTop w:val="0"/>
          <w:marBottom w:val="0"/>
          <w:divBdr>
            <w:top w:val="none" w:sz="0" w:space="0" w:color="auto"/>
            <w:left w:val="none" w:sz="0" w:space="0" w:color="auto"/>
            <w:bottom w:val="none" w:sz="0" w:space="0" w:color="auto"/>
            <w:right w:val="none" w:sz="0" w:space="0" w:color="auto"/>
          </w:divBdr>
          <w:divsChild>
            <w:div w:id="3677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7153">
      <w:bodyDiv w:val="1"/>
      <w:marLeft w:val="0"/>
      <w:marRight w:val="0"/>
      <w:marTop w:val="0"/>
      <w:marBottom w:val="0"/>
      <w:divBdr>
        <w:top w:val="none" w:sz="0" w:space="0" w:color="auto"/>
        <w:left w:val="none" w:sz="0" w:space="0" w:color="auto"/>
        <w:bottom w:val="none" w:sz="0" w:space="0" w:color="auto"/>
        <w:right w:val="none" w:sz="0" w:space="0" w:color="auto"/>
      </w:divBdr>
      <w:divsChild>
        <w:div w:id="843974570">
          <w:marLeft w:val="0"/>
          <w:marRight w:val="0"/>
          <w:marTop w:val="0"/>
          <w:marBottom w:val="0"/>
          <w:divBdr>
            <w:top w:val="none" w:sz="0" w:space="0" w:color="auto"/>
            <w:left w:val="none" w:sz="0" w:space="0" w:color="auto"/>
            <w:bottom w:val="none" w:sz="0" w:space="0" w:color="auto"/>
            <w:right w:val="none" w:sz="0" w:space="0" w:color="auto"/>
          </w:divBdr>
        </w:div>
        <w:div w:id="106435422">
          <w:marLeft w:val="0"/>
          <w:marRight w:val="0"/>
          <w:marTop w:val="0"/>
          <w:marBottom w:val="0"/>
          <w:divBdr>
            <w:top w:val="none" w:sz="0" w:space="0" w:color="auto"/>
            <w:left w:val="none" w:sz="0" w:space="0" w:color="auto"/>
            <w:bottom w:val="none" w:sz="0" w:space="0" w:color="auto"/>
            <w:right w:val="none" w:sz="0" w:space="0" w:color="auto"/>
          </w:divBdr>
        </w:div>
      </w:divsChild>
    </w:div>
    <w:div w:id="461730034">
      <w:bodyDiv w:val="1"/>
      <w:marLeft w:val="0"/>
      <w:marRight w:val="0"/>
      <w:marTop w:val="0"/>
      <w:marBottom w:val="0"/>
      <w:divBdr>
        <w:top w:val="none" w:sz="0" w:space="0" w:color="auto"/>
        <w:left w:val="none" w:sz="0" w:space="0" w:color="auto"/>
        <w:bottom w:val="none" w:sz="0" w:space="0" w:color="auto"/>
        <w:right w:val="none" w:sz="0" w:space="0" w:color="auto"/>
      </w:divBdr>
    </w:div>
    <w:div w:id="496380000">
      <w:bodyDiv w:val="1"/>
      <w:marLeft w:val="0"/>
      <w:marRight w:val="0"/>
      <w:marTop w:val="0"/>
      <w:marBottom w:val="0"/>
      <w:divBdr>
        <w:top w:val="none" w:sz="0" w:space="0" w:color="auto"/>
        <w:left w:val="none" w:sz="0" w:space="0" w:color="auto"/>
        <w:bottom w:val="none" w:sz="0" w:space="0" w:color="auto"/>
        <w:right w:val="none" w:sz="0" w:space="0" w:color="auto"/>
      </w:divBdr>
    </w:div>
    <w:div w:id="537355057">
      <w:bodyDiv w:val="1"/>
      <w:marLeft w:val="0"/>
      <w:marRight w:val="0"/>
      <w:marTop w:val="0"/>
      <w:marBottom w:val="0"/>
      <w:divBdr>
        <w:top w:val="none" w:sz="0" w:space="0" w:color="auto"/>
        <w:left w:val="none" w:sz="0" w:space="0" w:color="auto"/>
        <w:bottom w:val="none" w:sz="0" w:space="0" w:color="auto"/>
        <w:right w:val="none" w:sz="0" w:space="0" w:color="auto"/>
      </w:divBdr>
      <w:divsChild>
        <w:div w:id="959842315">
          <w:marLeft w:val="0"/>
          <w:marRight w:val="0"/>
          <w:marTop w:val="0"/>
          <w:marBottom w:val="0"/>
          <w:divBdr>
            <w:top w:val="none" w:sz="0" w:space="0" w:color="auto"/>
            <w:left w:val="none" w:sz="0" w:space="0" w:color="auto"/>
            <w:bottom w:val="none" w:sz="0" w:space="0" w:color="auto"/>
            <w:right w:val="none" w:sz="0" w:space="0" w:color="auto"/>
          </w:divBdr>
          <w:divsChild>
            <w:div w:id="12836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535">
      <w:bodyDiv w:val="1"/>
      <w:marLeft w:val="0"/>
      <w:marRight w:val="0"/>
      <w:marTop w:val="0"/>
      <w:marBottom w:val="0"/>
      <w:divBdr>
        <w:top w:val="none" w:sz="0" w:space="0" w:color="auto"/>
        <w:left w:val="none" w:sz="0" w:space="0" w:color="auto"/>
        <w:bottom w:val="none" w:sz="0" w:space="0" w:color="auto"/>
        <w:right w:val="none" w:sz="0" w:space="0" w:color="auto"/>
      </w:divBdr>
    </w:div>
    <w:div w:id="556162924">
      <w:bodyDiv w:val="1"/>
      <w:marLeft w:val="0"/>
      <w:marRight w:val="0"/>
      <w:marTop w:val="0"/>
      <w:marBottom w:val="0"/>
      <w:divBdr>
        <w:top w:val="none" w:sz="0" w:space="0" w:color="auto"/>
        <w:left w:val="none" w:sz="0" w:space="0" w:color="auto"/>
        <w:bottom w:val="none" w:sz="0" w:space="0" w:color="auto"/>
        <w:right w:val="none" w:sz="0" w:space="0" w:color="auto"/>
      </w:divBdr>
    </w:div>
    <w:div w:id="587543177">
      <w:bodyDiv w:val="1"/>
      <w:marLeft w:val="0"/>
      <w:marRight w:val="0"/>
      <w:marTop w:val="0"/>
      <w:marBottom w:val="0"/>
      <w:divBdr>
        <w:top w:val="none" w:sz="0" w:space="0" w:color="auto"/>
        <w:left w:val="none" w:sz="0" w:space="0" w:color="auto"/>
        <w:bottom w:val="none" w:sz="0" w:space="0" w:color="auto"/>
        <w:right w:val="none" w:sz="0" w:space="0" w:color="auto"/>
      </w:divBdr>
    </w:div>
    <w:div w:id="632516018">
      <w:bodyDiv w:val="1"/>
      <w:marLeft w:val="0"/>
      <w:marRight w:val="0"/>
      <w:marTop w:val="0"/>
      <w:marBottom w:val="0"/>
      <w:divBdr>
        <w:top w:val="none" w:sz="0" w:space="0" w:color="auto"/>
        <w:left w:val="none" w:sz="0" w:space="0" w:color="auto"/>
        <w:bottom w:val="none" w:sz="0" w:space="0" w:color="auto"/>
        <w:right w:val="none" w:sz="0" w:space="0" w:color="auto"/>
      </w:divBdr>
      <w:divsChild>
        <w:div w:id="2023583402">
          <w:marLeft w:val="0"/>
          <w:marRight w:val="0"/>
          <w:marTop w:val="0"/>
          <w:marBottom w:val="0"/>
          <w:divBdr>
            <w:top w:val="none" w:sz="0" w:space="0" w:color="auto"/>
            <w:left w:val="none" w:sz="0" w:space="0" w:color="auto"/>
            <w:bottom w:val="none" w:sz="0" w:space="0" w:color="auto"/>
            <w:right w:val="none" w:sz="0" w:space="0" w:color="auto"/>
          </w:divBdr>
          <w:divsChild>
            <w:div w:id="1896431966">
              <w:marLeft w:val="0"/>
              <w:marRight w:val="0"/>
              <w:marTop w:val="0"/>
              <w:marBottom w:val="0"/>
              <w:divBdr>
                <w:top w:val="none" w:sz="0" w:space="0" w:color="auto"/>
                <w:left w:val="none" w:sz="0" w:space="0" w:color="auto"/>
                <w:bottom w:val="none" w:sz="0" w:space="0" w:color="auto"/>
                <w:right w:val="none" w:sz="0" w:space="0" w:color="auto"/>
              </w:divBdr>
            </w:div>
            <w:div w:id="1293293914">
              <w:marLeft w:val="0"/>
              <w:marRight w:val="0"/>
              <w:marTop w:val="0"/>
              <w:marBottom w:val="0"/>
              <w:divBdr>
                <w:top w:val="none" w:sz="0" w:space="0" w:color="auto"/>
                <w:left w:val="none" w:sz="0" w:space="0" w:color="auto"/>
                <w:bottom w:val="none" w:sz="0" w:space="0" w:color="auto"/>
                <w:right w:val="none" w:sz="0" w:space="0" w:color="auto"/>
              </w:divBdr>
            </w:div>
            <w:div w:id="5532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4521">
      <w:bodyDiv w:val="1"/>
      <w:marLeft w:val="0"/>
      <w:marRight w:val="0"/>
      <w:marTop w:val="0"/>
      <w:marBottom w:val="0"/>
      <w:divBdr>
        <w:top w:val="none" w:sz="0" w:space="0" w:color="auto"/>
        <w:left w:val="none" w:sz="0" w:space="0" w:color="auto"/>
        <w:bottom w:val="none" w:sz="0" w:space="0" w:color="auto"/>
        <w:right w:val="none" w:sz="0" w:space="0" w:color="auto"/>
      </w:divBdr>
    </w:div>
    <w:div w:id="645014884">
      <w:bodyDiv w:val="1"/>
      <w:marLeft w:val="0"/>
      <w:marRight w:val="0"/>
      <w:marTop w:val="0"/>
      <w:marBottom w:val="0"/>
      <w:divBdr>
        <w:top w:val="none" w:sz="0" w:space="0" w:color="auto"/>
        <w:left w:val="none" w:sz="0" w:space="0" w:color="auto"/>
        <w:bottom w:val="none" w:sz="0" w:space="0" w:color="auto"/>
        <w:right w:val="none" w:sz="0" w:space="0" w:color="auto"/>
      </w:divBdr>
    </w:div>
    <w:div w:id="730079409">
      <w:bodyDiv w:val="1"/>
      <w:marLeft w:val="0"/>
      <w:marRight w:val="0"/>
      <w:marTop w:val="0"/>
      <w:marBottom w:val="0"/>
      <w:divBdr>
        <w:top w:val="none" w:sz="0" w:space="0" w:color="auto"/>
        <w:left w:val="none" w:sz="0" w:space="0" w:color="auto"/>
        <w:bottom w:val="none" w:sz="0" w:space="0" w:color="auto"/>
        <w:right w:val="none" w:sz="0" w:space="0" w:color="auto"/>
      </w:divBdr>
    </w:div>
    <w:div w:id="806818752">
      <w:bodyDiv w:val="1"/>
      <w:marLeft w:val="0"/>
      <w:marRight w:val="0"/>
      <w:marTop w:val="0"/>
      <w:marBottom w:val="0"/>
      <w:divBdr>
        <w:top w:val="none" w:sz="0" w:space="0" w:color="auto"/>
        <w:left w:val="none" w:sz="0" w:space="0" w:color="auto"/>
        <w:bottom w:val="none" w:sz="0" w:space="0" w:color="auto"/>
        <w:right w:val="none" w:sz="0" w:space="0" w:color="auto"/>
      </w:divBdr>
    </w:div>
    <w:div w:id="834883331">
      <w:bodyDiv w:val="1"/>
      <w:marLeft w:val="0"/>
      <w:marRight w:val="0"/>
      <w:marTop w:val="0"/>
      <w:marBottom w:val="0"/>
      <w:divBdr>
        <w:top w:val="none" w:sz="0" w:space="0" w:color="auto"/>
        <w:left w:val="none" w:sz="0" w:space="0" w:color="auto"/>
        <w:bottom w:val="none" w:sz="0" w:space="0" w:color="auto"/>
        <w:right w:val="none" w:sz="0" w:space="0" w:color="auto"/>
      </w:divBdr>
    </w:div>
    <w:div w:id="886064050">
      <w:bodyDiv w:val="1"/>
      <w:marLeft w:val="0"/>
      <w:marRight w:val="0"/>
      <w:marTop w:val="0"/>
      <w:marBottom w:val="0"/>
      <w:divBdr>
        <w:top w:val="none" w:sz="0" w:space="0" w:color="auto"/>
        <w:left w:val="none" w:sz="0" w:space="0" w:color="auto"/>
        <w:bottom w:val="none" w:sz="0" w:space="0" w:color="auto"/>
        <w:right w:val="none" w:sz="0" w:space="0" w:color="auto"/>
      </w:divBdr>
    </w:div>
    <w:div w:id="898128765">
      <w:bodyDiv w:val="1"/>
      <w:marLeft w:val="0"/>
      <w:marRight w:val="0"/>
      <w:marTop w:val="0"/>
      <w:marBottom w:val="0"/>
      <w:divBdr>
        <w:top w:val="none" w:sz="0" w:space="0" w:color="auto"/>
        <w:left w:val="none" w:sz="0" w:space="0" w:color="auto"/>
        <w:bottom w:val="none" w:sz="0" w:space="0" w:color="auto"/>
        <w:right w:val="none" w:sz="0" w:space="0" w:color="auto"/>
      </w:divBdr>
    </w:div>
    <w:div w:id="930889735">
      <w:bodyDiv w:val="1"/>
      <w:marLeft w:val="0"/>
      <w:marRight w:val="0"/>
      <w:marTop w:val="0"/>
      <w:marBottom w:val="0"/>
      <w:divBdr>
        <w:top w:val="none" w:sz="0" w:space="0" w:color="auto"/>
        <w:left w:val="none" w:sz="0" w:space="0" w:color="auto"/>
        <w:bottom w:val="none" w:sz="0" w:space="0" w:color="auto"/>
        <w:right w:val="none" w:sz="0" w:space="0" w:color="auto"/>
      </w:divBdr>
    </w:div>
    <w:div w:id="1009597052">
      <w:bodyDiv w:val="1"/>
      <w:marLeft w:val="0"/>
      <w:marRight w:val="0"/>
      <w:marTop w:val="0"/>
      <w:marBottom w:val="0"/>
      <w:divBdr>
        <w:top w:val="none" w:sz="0" w:space="0" w:color="auto"/>
        <w:left w:val="none" w:sz="0" w:space="0" w:color="auto"/>
        <w:bottom w:val="none" w:sz="0" w:space="0" w:color="auto"/>
        <w:right w:val="none" w:sz="0" w:space="0" w:color="auto"/>
      </w:divBdr>
    </w:div>
    <w:div w:id="1018891343">
      <w:bodyDiv w:val="1"/>
      <w:marLeft w:val="0"/>
      <w:marRight w:val="0"/>
      <w:marTop w:val="0"/>
      <w:marBottom w:val="0"/>
      <w:divBdr>
        <w:top w:val="none" w:sz="0" w:space="0" w:color="auto"/>
        <w:left w:val="none" w:sz="0" w:space="0" w:color="auto"/>
        <w:bottom w:val="none" w:sz="0" w:space="0" w:color="auto"/>
        <w:right w:val="none" w:sz="0" w:space="0" w:color="auto"/>
      </w:divBdr>
    </w:div>
    <w:div w:id="1044675029">
      <w:bodyDiv w:val="1"/>
      <w:marLeft w:val="0"/>
      <w:marRight w:val="0"/>
      <w:marTop w:val="0"/>
      <w:marBottom w:val="0"/>
      <w:divBdr>
        <w:top w:val="none" w:sz="0" w:space="0" w:color="auto"/>
        <w:left w:val="none" w:sz="0" w:space="0" w:color="auto"/>
        <w:bottom w:val="none" w:sz="0" w:space="0" w:color="auto"/>
        <w:right w:val="none" w:sz="0" w:space="0" w:color="auto"/>
      </w:divBdr>
      <w:divsChild>
        <w:div w:id="1451705952">
          <w:marLeft w:val="0"/>
          <w:marRight w:val="0"/>
          <w:marTop w:val="0"/>
          <w:marBottom w:val="0"/>
          <w:divBdr>
            <w:top w:val="none" w:sz="0" w:space="0" w:color="auto"/>
            <w:left w:val="none" w:sz="0" w:space="0" w:color="auto"/>
            <w:bottom w:val="none" w:sz="0" w:space="0" w:color="auto"/>
            <w:right w:val="none" w:sz="0" w:space="0" w:color="auto"/>
          </w:divBdr>
        </w:div>
        <w:div w:id="1377317930">
          <w:marLeft w:val="0"/>
          <w:marRight w:val="0"/>
          <w:marTop w:val="0"/>
          <w:marBottom w:val="0"/>
          <w:divBdr>
            <w:top w:val="none" w:sz="0" w:space="0" w:color="auto"/>
            <w:left w:val="none" w:sz="0" w:space="0" w:color="auto"/>
            <w:bottom w:val="none" w:sz="0" w:space="0" w:color="auto"/>
            <w:right w:val="none" w:sz="0" w:space="0" w:color="auto"/>
          </w:divBdr>
        </w:div>
      </w:divsChild>
    </w:div>
    <w:div w:id="1079212840">
      <w:bodyDiv w:val="1"/>
      <w:marLeft w:val="0"/>
      <w:marRight w:val="0"/>
      <w:marTop w:val="0"/>
      <w:marBottom w:val="0"/>
      <w:divBdr>
        <w:top w:val="none" w:sz="0" w:space="0" w:color="auto"/>
        <w:left w:val="none" w:sz="0" w:space="0" w:color="auto"/>
        <w:bottom w:val="none" w:sz="0" w:space="0" w:color="auto"/>
        <w:right w:val="none" w:sz="0" w:space="0" w:color="auto"/>
      </w:divBdr>
    </w:div>
    <w:div w:id="1122769248">
      <w:bodyDiv w:val="1"/>
      <w:marLeft w:val="0"/>
      <w:marRight w:val="0"/>
      <w:marTop w:val="0"/>
      <w:marBottom w:val="0"/>
      <w:divBdr>
        <w:top w:val="none" w:sz="0" w:space="0" w:color="auto"/>
        <w:left w:val="none" w:sz="0" w:space="0" w:color="auto"/>
        <w:bottom w:val="none" w:sz="0" w:space="0" w:color="auto"/>
        <w:right w:val="none" w:sz="0" w:space="0" w:color="auto"/>
      </w:divBdr>
    </w:div>
    <w:div w:id="1193954094">
      <w:bodyDiv w:val="1"/>
      <w:marLeft w:val="0"/>
      <w:marRight w:val="0"/>
      <w:marTop w:val="0"/>
      <w:marBottom w:val="0"/>
      <w:divBdr>
        <w:top w:val="none" w:sz="0" w:space="0" w:color="auto"/>
        <w:left w:val="none" w:sz="0" w:space="0" w:color="auto"/>
        <w:bottom w:val="none" w:sz="0" w:space="0" w:color="auto"/>
        <w:right w:val="none" w:sz="0" w:space="0" w:color="auto"/>
      </w:divBdr>
    </w:div>
    <w:div w:id="1200510494">
      <w:bodyDiv w:val="1"/>
      <w:marLeft w:val="0"/>
      <w:marRight w:val="0"/>
      <w:marTop w:val="0"/>
      <w:marBottom w:val="0"/>
      <w:divBdr>
        <w:top w:val="none" w:sz="0" w:space="0" w:color="auto"/>
        <w:left w:val="none" w:sz="0" w:space="0" w:color="auto"/>
        <w:bottom w:val="none" w:sz="0" w:space="0" w:color="auto"/>
        <w:right w:val="none" w:sz="0" w:space="0" w:color="auto"/>
      </w:divBdr>
    </w:div>
    <w:div w:id="1252930131">
      <w:bodyDiv w:val="1"/>
      <w:marLeft w:val="0"/>
      <w:marRight w:val="0"/>
      <w:marTop w:val="0"/>
      <w:marBottom w:val="0"/>
      <w:divBdr>
        <w:top w:val="none" w:sz="0" w:space="0" w:color="auto"/>
        <w:left w:val="none" w:sz="0" w:space="0" w:color="auto"/>
        <w:bottom w:val="none" w:sz="0" w:space="0" w:color="auto"/>
        <w:right w:val="none" w:sz="0" w:space="0" w:color="auto"/>
      </w:divBdr>
    </w:div>
    <w:div w:id="1262563963">
      <w:bodyDiv w:val="1"/>
      <w:marLeft w:val="0"/>
      <w:marRight w:val="0"/>
      <w:marTop w:val="0"/>
      <w:marBottom w:val="0"/>
      <w:divBdr>
        <w:top w:val="none" w:sz="0" w:space="0" w:color="auto"/>
        <w:left w:val="none" w:sz="0" w:space="0" w:color="auto"/>
        <w:bottom w:val="none" w:sz="0" w:space="0" w:color="auto"/>
        <w:right w:val="none" w:sz="0" w:space="0" w:color="auto"/>
      </w:divBdr>
    </w:div>
    <w:div w:id="1284845596">
      <w:bodyDiv w:val="1"/>
      <w:marLeft w:val="0"/>
      <w:marRight w:val="0"/>
      <w:marTop w:val="0"/>
      <w:marBottom w:val="0"/>
      <w:divBdr>
        <w:top w:val="none" w:sz="0" w:space="0" w:color="auto"/>
        <w:left w:val="none" w:sz="0" w:space="0" w:color="auto"/>
        <w:bottom w:val="none" w:sz="0" w:space="0" w:color="auto"/>
        <w:right w:val="none" w:sz="0" w:space="0" w:color="auto"/>
      </w:divBdr>
      <w:divsChild>
        <w:div w:id="1067801525">
          <w:marLeft w:val="0"/>
          <w:marRight w:val="0"/>
          <w:marTop w:val="0"/>
          <w:marBottom w:val="0"/>
          <w:divBdr>
            <w:top w:val="none" w:sz="0" w:space="0" w:color="auto"/>
            <w:left w:val="none" w:sz="0" w:space="0" w:color="auto"/>
            <w:bottom w:val="none" w:sz="0" w:space="0" w:color="auto"/>
            <w:right w:val="none" w:sz="0" w:space="0" w:color="auto"/>
          </w:divBdr>
          <w:divsChild>
            <w:div w:id="357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9343">
      <w:bodyDiv w:val="1"/>
      <w:marLeft w:val="0"/>
      <w:marRight w:val="0"/>
      <w:marTop w:val="0"/>
      <w:marBottom w:val="0"/>
      <w:divBdr>
        <w:top w:val="none" w:sz="0" w:space="0" w:color="auto"/>
        <w:left w:val="none" w:sz="0" w:space="0" w:color="auto"/>
        <w:bottom w:val="none" w:sz="0" w:space="0" w:color="auto"/>
        <w:right w:val="none" w:sz="0" w:space="0" w:color="auto"/>
      </w:divBdr>
    </w:div>
    <w:div w:id="1404134816">
      <w:bodyDiv w:val="1"/>
      <w:marLeft w:val="0"/>
      <w:marRight w:val="0"/>
      <w:marTop w:val="0"/>
      <w:marBottom w:val="0"/>
      <w:divBdr>
        <w:top w:val="none" w:sz="0" w:space="0" w:color="auto"/>
        <w:left w:val="none" w:sz="0" w:space="0" w:color="auto"/>
        <w:bottom w:val="none" w:sz="0" w:space="0" w:color="auto"/>
        <w:right w:val="none" w:sz="0" w:space="0" w:color="auto"/>
      </w:divBdr>
    </w:div>
    <w:div w:id="1432386216">
      <w:bodyDiv w:val="1"/>
      <w:marLeft w:val="0"/>
      <w:marRight w:val="0"/>
      <w:marTop w:val="0"/>
      <w:marBottom w:val="0"/>
      <w:divBdr>
        <w:top w:val="none" w:sz="0" w:space="0" w:color="auto"/>
        <w:left w:val="none" w:sz="0" w:space="0" w:color="auto"/>
        <w:bottom w:val="none" w:sz="0" w:space="0" w:color="auto"/>
        <w:right w:val="none" w:sz="0" w:space="0" w:color="auto"/>
      </w:divBdr>
    </w:div>
    <w:div w:id="1446267285">
      <w:bodyDiv w:val="1"/>
      <w:marLeft w:val="0"/>
      <w:marRight w:val="0"/>
      <w:marTop w:val="0"/>
      <w:marBottom w:val="0"/>
      <w:divBdr>
        <w:top w:val="none" w:sz="0" w:space="0" w:color="auto"/>
        <w:left w:val="none" w:sz="0" w:space="0" w:color="auto"/>
        <w:bottom w:val="none" w:sz="0" w:space="0" w:color="auto"/>
        <w:right w:val="none" w:sz="0" w:space="0" w:color="auto"/>
      </w:divBdr>
    </w:div>
    <w:div w:id="1473710815">
      <w:bodyDiv w:val="1"/>
      <w:marLeft w:val="0"/>
      <w:marRight w:val="0"/>
      <w:marTop w:val="0"/>
      <w:marBottom w:val="0"/>
      <w:divBdr>
        <w:top w:val="none" w:sz="0" w:space="0" w:color="auto"/>
        <w:left w:val="none" w:sz="0" w:space="0" w:color="auto"/>
        <w:bottom w:val="none" w:sz="0" w:space="0" w:color="auto"/>
        <w:right w:val="none" w:sz="0" w:space="0" w:color="auto"/>
      </w:divBdr>
      <w:divsChild>
        <w:div w:id="758528290">
          <w:marLeft w:val="0"/>
          <w:marRight w:val="0"/>
          <w:marTop w:val="0"/>
          <w:marBottom w:val="0"/>
          <w:divBdr>
            <w:top w:val="none" w:sz="0" w:space="0" w:color="auto"/>
            <w:left w:val="none" w:sz="0" w:space="0" w:color="auto"/>
            <w:bottom w:val="none" w:sz="0" w:space="0" w:color="auto"/>
            <w:right w:val="none" w:sz="0" w:space="0" w:color="auto"/>
          </w:divBdr>
          <w:divsChild>
            <w:div w:id="16516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5146">
      <w:bodyDiv w:val="1"/>
      <w:marLeft w:val="0"/>
      <w:marRight w:val="0"/>
      <w:marTop w:val="0"/>
      <w:marBottom w:val="0"/>
      <w:divBdr>
        <w:top w:val="none" w:sz="0" w:space="0" w:color="auto"/>
        <w:left w:val="none" w:sz="0" w:space="0" w:color="auto"/>
        <w:bottom w:val="none" w:sz="0" w:space="0" w:color="auto"/>
        <w:right w:val="none" w:sz="0" w:space="0" w:color="auto"/>
      </w:divBdr>
    </w:div>
    <w:div w:id="1566063279">
      <w:bodyDiv w:val="1"/>
      <w:marLeft w:val="0"/>
      <w:marRight w:val="0"/>
      <w:marTop w:val="0"/>
      <w:marBottom w:val="0"/>
      <w:divBdr>
        <w:top w:val="none" w:sz="0" w:space="0" w:color="auto"/>
        <w:left w:val="none" w:sz="0" w:space="0" w:color="auto"/>
        <w:bottom w:val="none" w:sz="0" w:space="0" w:color="auto"/>
        <w:right w:val="none" w:sz="0" w:space="0" w:color="auto"/>
      </w:divBdr>
    </w:div>
    <w:div w:id="1578247027">
      <w:bodyDiv w:val="1"/>
      <w:marLeft w:val="0"/>
      <w:marRight w:val="0"/>
      <w:marTop w:val="0"/>
      <w:marBottom w:val="0"/>
      <w:divBdr>
        <w:top w:val="none" w:sz="0" w:space="0" w:color="auto"/>
        <w:left w:val="none" w:sz="0" w:space="0" w:color="auto"/>
        <w:bottom w:val="none" w:sz="0" w:space="0" w:color="auto"/>
        <w:right w:val="none" w:sz="0" w:space="0" w:color="auto"/>
      </w:divBdr>
    </w:div>
    <w:div w:id="1655913067">
      <w:bodyDiv w:val="1"/>
      <w:marLeft w:val="0"/>
      <w:marRight w:val="0"/>
      <w:marTop w:val="0"/>
      <w:marBottom w:val="0"/>
      <w:divBdr>
        <w:top w:val="none" w:sz="0" w:space="0" w:color="auto"/>
        <w:left w:val="none" w:sz="0" w:space="0" w:color="auto"/>
        <w:bottom w:val="none" w:sz="0" w:space="0" w:color="auto"/>
        <w:right w:val="none" w:sz="0" w:space="0" w:color="auto"/>
      </w:divBdr>
    </w:div>
    <w:div w:id="1656108157">
      <w:bodyDiv w:val="1"/>
      <w:marLeft w:val="0"/>
      <w:marRight w:val="0"/>
      <w:marTop w:val="0"/>
      <w:marBottom w:val="0"/>
      <w:divBdr>
        <w:top w:val="none" w:sz="0" w:space="0" w:color="auto"/>
        <w:left w:val="none" w:sz="0" w:space="0" w:color="auto"/>
        <w:bottom w:val="none" w:sz="0" w:space="0" w:color="auto"/>
        <w:right w:val="none" w:sz="0" w:space="0" w:color="auto"/>
      </w:divBdr>
    </w:div>
    <w:div w:id="1663393577">
      <w:bodyDiv w:val="1"/>
      <w:marLeft w:val="0"/>
      <w:marRight w:val="0"/>
      <w:marTop w:val="0"/>
      <w:marBottom w:val="0"/>
      <w:divBdr>
        <w:top w:val="none" w:sz="0" w:space="0" w:color="auto"/>
        <w:left w:val="none" w:sz="0" w:space="0" w:color="auto"/>
        <w:bottom w:val="none" w:sz="0" w:space="0" w:color="auto"/>
        <w:right w:val="none" w:sz="0" w:space="0" w:color="auto"/>
      </w:divBdr>
      <w:divsChild>
        <w:div w:id="605894633">
          <w:marLeft w:val="0"/>
          <w:marRight w:val="0"/>
          <w:marTop w:val="0"/>
          <w:marBottom w:val="0"/>
          <w:divBdr>
            <w:top w:val="none" w:sz="0" w:space="0" w:color="auto"/>
            <w:left w:val="none" w:sz="0" w:space="0" w:color="auto"/>
            <w:bottom w:val="none" w:sz="0" w:space="0" w:color="auto"/>
            <w:right w:val="none" w:sz="0" w:space="0" w:color="auto"/>
          </w:divBdr>
          <w:divsChild>
            <w:div w:id="100033374">
              <w:marLeft w:val="0"/>
              <w:marRight w:val="0"/>
              <w:marTop w:val="0"/>
              <w:marBottom w:val="0"/>
              <w:divBdr>
                <w:top w:val="none" w:sz="0" w:space="0" w:color="auto"/>
                <w:left w:val="none" w:sz="0" w:space="0" w:color="auto"/>
                <w:bottom w:val="none" w:sz="0" w:space="0" w:color="auto"/>
                <w:right w:val="none" w:sz="0" w:space="0" w:color="auto"/>
              </w:divBdr>
            </w:div>
          </w:divsChild>
        </w:div>
        <w:div w:id="1492331535">
          <w:marLeft w:val="0"/>
          <w:marRight w:val="0"/>
          <w:marTop w:val="0"/>
          <w:marBottom w:val="0"/>
          <w:divBdr>
            <w:top w:val="none" w:sz="0" w:space="0" w:color="auto"/>
            <w:left w:val="none" w:sz="0" w:space="0" w:color="auto"/>
            <w:bottom w:val="none" w:sz="0" w:space="0" w:color="auto"/>
            <w:right w:val="none" w:sz="0" w:space="0" w:color="auto"/>
          </w:divBdr>
          <w:divsChild>
            <w:div w:id="19691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7404">
      <w:bodyDiv w:val="1"/>
      <w:marLeft w:val="0"/>
      <w:marRight w:val="0"/>
      <w:marTop w:val="0"/>
      <w:marBottom w:val="0"/>
      <w:divBdr>
        <w:top w:val="none" w:sz="0" w:space="0" w:color="auto"/>
        <w:left w:val="none" w:sz="0" w:space="0" w:color="auto"/>
        <w:bottom w:val="none" w:sz="0" w:space="0" w:color="auto"/>
        <w:right w:val="none" w:sz="0" w:space="0" w:color="auto"/>
      </w:divBdr>
    </w:div>
    <w:div w:id="1760953644">
      <w:bodyDiv w:val="1"/>
      <w:marLeft w:val="0"/>
      <w:marRight w:val="0"/>
      <w:marTop w:val="0"/>
      <w:marBottom w:val="0"/>
      <w:divBdr>
        <w:top w:val="none" w:sz="0" w:space="0" w:color="auto"/>
        <w:left w:val="none" w:sz="0" w:space="0" w:color="auto"/>
        <w:bottom w:val="none" w:sz="0" w:space="0" w:color="auto"/>
        <w:right w:val="none" w:sz="0" w:space="0" w:color="auto"/>
      </w:divBdr>
    </w:div>
    <w:div w:id="1765690725">
      <w:bodyDiv w:val="1"/>
      <w:marLeft w:val="0"/>
      <w:marRight w:val="0"/>
      <w:marTop w:val="0"/>
      <w:marBottom w:val="0"/>
      <w:divBdr>
        <w:top w:val="none" w:sz="0" w:space="0" w:color="auto"/>
        <w:left w:val="none" w:sz="0" w:space="0" w:color="auto"/>
        <w:bottom w:val="none" w:sz="0" w:space="0" w:color="auto"/>
        <w:right w:val="none" w:sz="0" w:space="0" w:color="auto"/>
      </w:divBdr>
    </w:div>
    <w:div w:id="1779368505">
      <w:bodyDiv w:val="1"/>
      <w:marLeft w:val="0"/>
      <w:marRight w:val="0"/>
      <w:marTop w:val="0"/>
      <w:marBottom w:val="0"/>
      <w:divBdr>
        <w:top w:val="none" w:sz="0" w:space="0" w:color="auto"/>
        <w:left w:val="none" w:sz="0" w:space="0" w:color="auto"/>
        <w:bottom w:val="none" w:sz="0" w:space="0" w:color="auto"/>
        <w:right w:val="none" w:sz="0" w:space="0" w:color="auto"/>
      </w:divBdr>
    </w:div>
    <w:div w:id="1792089737">
      <w:bodyDiv w:val="1"/>
      <w:marLeft w:val="0"/>
      <w:marRight w:val="0"/>
      <w:marTop w:val="0"/>
      <w:marBottom w:val="0"/>
      <w:divBdr>
        <w:top w:val="none" w:sz="0" w:space="0" w:color="auto"/>
        <w:left w:val="none" w:sz="0" w:space="0" w:color="auto"/>
        <w:bottom w:val="none" w:sz="0" w:space="0" w:color="auto"/>
        <w:right w:val="none" w:sz="0" w:space="0" w:color="auto"/>
      </w:divBdr>
      <w:divsChild>
        <w:div w:id="5836340">
          <w:marLeft w:val="0"/>
          <w:marRight w:val="0"/>
          <w:marTop w:val="0"/>
          <w:marBottom w:val="0"/>
          <w:divBdr>
            <w:top w:val="none" w:sz="0" w:space="0" w:color="auto"/>
            <w:left w:val="none" w:sz="0" w:space="0" w:color="auto"/>
            <w:bottom w:val="none" w:sz="0" w:space="0" w:color="auto"/>
            <w:right w:val="none" w:sz="0" w:space="0" w:color="auto"/>
          </w:divBdr>
          <w:divsChild>
            <w:div w:id="1385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796">
      <w:bodyDiv w:val="1"/>
      <w:marLeft w:val="0"/>
      <w:marRight w:val="0"/>
      <w:marTop w:val="0"/>
      <w:marBottom w:val="0"/>
      <w:divBdr>
        <w:top w:val="none" w:sz="0" w:space="0" w:color="auto"/>
        <w:left w:val="none" w:sz="0" w:space="0" w:color="auto"/>
        <w:bottom w:val="none" w:sz="0" w:space="0" w:color="auto"/>
        <w:right w:val="none" w:sz="0" w:space="0" w:color="auto"/>
      </w:divBdr>
    </w:div>
    <w:div w:id="1837722362">
      <w:bodyDiv w:val="1"/>
      <w:marLeft w:val="0"/>
      <w:marRight w:val="0"/>
      <w:marTop w:val="0"/>
      <w:marBottom w:val="0"/>
      <w:divBdr>
        <w:top w:val="none" w:sz="0" w:space="0" w:color="auto"/>
        <w:left w:val="none" w:sz="0" w:space="0" w:color="auto"/>
        <w:bottom w:val="none" w:sz="0" w:space="0" w:color="auto"/>
        <w:right w:val="none" w:sz="0" w:space="0" w:color="auto"/>
      </w:divBdr>
    </w:div>
    <w:div w:id="1870097798">
      <w:bodyDiv w:val="1"/>
      <w:marLeft w:val="0"/>
      <w:marRight w:val="0"/>
      <w:marTop w:val="0"/>
      <w:marBottom w:val="0"/>
      <w:divBdr>
        <w:top w:val="none" w:sz="0" w:space="0" w:color="auto"/>
        <w:left w:val="none" w:sz="0" w:space="0" w:color="auto"/>
        <w:bottom w:val="none" w:sz="0" w:space="0" w:color="auto"/>
        <w:right w:val="none" w:sz="0" w:space="0" w:color="auto"/>
      </w:divBdr>
      <w:divsChild>
        <w:div w:id="1780024657">
          <w:marLeft w:val="0"/>
          <w:marRight w:val="0"/>
          <w:marTop w:val="0"/>
          <w:marBottom w:val="0"/>
          <w:divBdr>
            <w:top w:val="none" w:sz="0" w:space="0" w:color="auto"/>
            <w:left w:val="none" w:sz="0" w:space="0" w:color="auto"/>
            <w:bottom w:val="none" w:sz="0" w:space="0" w:color="auto"/>
            <w:right w:val="none" w:sz="0" w:space="0" w:color="auto"/>
          </w:divBdr>
          <w:divsChild>
            <w:div w:id="1837724422">
              <w:marLeft w:val="0"/>
              <w:marRight w:val="0"/>
              <w:marTop w:val="0"/>
              <w:marBottom w:val="0"/>
              <w:divBdr>
                <w:top w:val="none" w:sz="0" w:space="0" w:color="auto"/>
                <w:left w:val="none" w:sz="0" w:space="0" w:color="auto"/>
                <w:bottom w:val="none" w:sz="0" w:space="0" w:color="auto"/>
                <w:right w:val="none" w:sz="0" w:space="0" w:color="auto"/>
              </w:divBdr>
            </w:div>
          </w:divsChild>
        </w:div>
        <w:div w:id="80833847">
          <w:marLeft w:val="0"/>
          <w:marRight w:val="0"/>
          <w:marTop w:val="0"/>
          <w:marBottom w:val="0"/>
          <w:divBdr>
            <w:top w:val="none" w:sz="0" w:space="0" w:color="auto"/>
            <w:left w:val="none" w:sz="0" w:space="0" w:color="auto"/>
            <w:bottom w:val="none" w:sz="0" w:space="0" w:color="auto"/>
            <w:right w:val="none" w:sz="0" w:space="0" w:color="auto"/>
          </w:divBdr>
          <w:divsChild>
            <w:div w:id="22100829">
              <w:marLeft w:val="0"/>
              <w:marRight w:val="0"/>
              <w:marTop w:val="0"/>
              <w:marBottom w:val="0"/>
              <w:divBdr>
                <w:top w:val="none" w:sz="0" w:space="0" w:color="auto"/>
                <w:left w:val="none" w:sz="0" w:space="0" w:color="auto"/>
                <w:bottom w:val="none" w:sz="0" w:space="0" w:color="auto"/>
                <w:right w:val="none" w:sz="0" w:space="0" w:color="auto"/>
              </w:divBdr>
            </w:div>
          </w:divsChild>
        </w:div>
        <w:div w:id="1169981115">
          <w:marLeft w:val="0"/>
          <w:marRight w:val="0"/>
          <w:marTop w:val="0"/>
          <w:marBottom w:val="0"/>
          <w:divBdr>
            <w:top w:val="none" w:sz="0" w:space="0" w:color="auto"/>
            <w:left w:val="none" w:sz="0" w:space="0" w:color="auto"/>
            <w:bottom w:val="none" w:sz="0" w:space="0" w:color="auto"/>
            <w:right w:val="none" w:sz="0" w:space="0" w:color="auto"/>
          </w:divBdr>
          <w:divsChild>
            <w:div w:id="611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468">
      <w:bodyDiv w:val="1"/>
      <w:marLeft w:val="0"/>
      <w:marRight w:val="0"/>
      <w:marTop w:val="0"/>
      <w:marBottom w:val="0"/>
      <w:divBdr>
        <w:top w:val="none" w:sz="0" w:space="0" w:color="auto"/>
        <w:left w:val="none" w:sz="0" w:space="0" w:color="auto"/>
        <w:bottom w:val="none" w:sz="0" w:space="0" w:color="auto"/>
        <w:right w:val="none" w:sz="0" w:space="0" w:color="auto"/>
      </w:divBdr>
    </w:div>
    <w:div w:id="2020235721">
      <w:bodyDiv w:val="1"/>
      <w:marLeft w:val="0"/>
      <w:marRight w:val="0"/>
      <w:marTop w:val="0"/>
      <w:marBottom w:val="0"/>
      <w:divBdr>
        <w:top w:val="none" w:sz="0" w:space="0" w:color="auto"/>
        <w:left w:val="none" w:sz="0" w:space="0" w:color="auto"/>
        <w:bottom w:val="none" w:sz="0" w:space="0" w:color="auto"/>
        <w:right w:val="none" w:sz="0" w:space="0" w:color="auto"/>
      </w:divBdr>
    </w:div>
    <w:div w:id="2081517338">
      <w:bodyDiv w:val="1"/>
      <w:marLeft w:val="0"/>
      <w:marRight w:val="0"/>
      <w:marTop w:val="0"/>
      <w:marBottom w:val="0"/>
      <w:divBdr>
        <w:top w:val="none" w:sz="0" w:space="0" w:color="auto"/>
        <w:left w:val="none" w:sz="0" w:space="0" w:color="auto"/>
        <w:bottom w:val="none" w:sz="0" w:space="0" w:color="auto"/>
        <w:right w:val="none" w:sz="0" w:space="0" w:color="auto"/>
      </w:divBdr>
    </w:div>
    <w:div w:id="2099517688">
      <w:bodyDiv w:val="1"/>
      <w:marLeft w:val="0"/>
      <w:marRight w:val="0"/>
      <w:marTop w:val="0"/>
      <w:marBottom w:val="0"/>
      <w:divBdr>
        <w:top w:val="none" w:sz="0" w:space="0" w:color="auto"/>
        <w:left w:val="none" w:sz="0" w:space="0" w:color="auto"/>
        <w:bottom w:val="none" w:sz="0" w:space="0" w:color="auto"/>
        <w:right w:val="none" w:sz="0" w:space="0" w:color="auto"/>
      </w:divBdr>
    </w:div>
    <w:div w:id="2110272442">
      <w:bodyDiv w:val="1"/>
      <w:marLeft w:val="0"/>
      <w:marRight w:val="0"/>
      <w:marTop w:val="0"/>
      <w:marBottom w:val="0"/>
      <w:divBdr>
        <w:top w:val="none" w:sz="0" w:space="0" w:color="auto"/>
        <w:left w:val="none" w:sz="0" w:space="0" w:color="auto"/>
        <w:bottom w:val="none" w:sz="0" w:space="0" w:color="auto"/>
        <w:right w:val="none" w:sz="0" w:space="0" w:color="auto"/>
      </w:divBdr>
    </w:div>
    <w:div w:id="2116050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man@mensinga.ne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colatey.org/packages/jhips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hocolatey.org/" TargetMode="External"/><Relationship Id="rId4" Type="http://schemas.openxmlformats.org/officeDocument/2006/relationships/settings" Target="settings.xml"/><Relationship Id="rId9" Type="http://schemas.openxmlformats.org/officeDocument/2006/relationships/hyperlink" Target="https://myservices.us.oraclecloud.com/mycloud/signu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onclusion_Rood">
      <a:dk1>
        <a:srgbClr val="000000"/>
      </a:dk1>
      <a:lt1>
        <a:srgbClr val="FFFFFF"/>
      </a:lt1>
      <a:dk2>
        <a:srgbClr val="E63232"/>
      </a:dk2>
      <a:lt2>
        <a:srgbClr val="9D9D9C"/>
      </a:lt2>
      <a:accent1>
        <a:srgbClr val="00AAC8"/>
      </a:accent1>
      <a:accent2>
        <a:srgbClr val="0069B4"/>
      </a:accent2>
      <a:accent3>
        <a:srgbClr val="FFCC00"/>
      </a:accent3>
      <a:accent4>
        <a:srgbClr val="00A03C"/>
      </a:accent4>
      <a:accent5>
        <a:srgbClr val="DA4290"/>
      </a:accent5>
      <a:accent6>
        <a:srgbClr val="643C91"/>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5EC9-4F22-4EC2-9F33-76A2E28F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Conclusion</Company>
  <LinksUpToDate>false</LinksUpToDate>
  <CharactersWithSpaces>1920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AMIS SIG-Low code with VBCS</dc:title>
  <dc:subject/>
  <dc:creator>Herman Mensinga</dc:creator>
  <cp:keywords>VBCS;SIG</cp:keywords>
  <dc:description>Document 
Versie 2b - september 2017
Ontwerp: Humming
Template: Ton Persoon</dc:description>
  <cp:lastModifiedBy>Herman Mensinga</cp:lastModifiedBy>
  <cp:revision>4</cp:revision>
  <dcterms:created xsi:type="dcterms:W3CDTF">2018-09-19T09:02:00Z</dcterms:created>
  <dcterms:modified xsi:type="dcterms:W3CDTF">2018-09-19T09:39:00Z</dcterms:modified>
  <cp:category/>
</cp:coreProperties>
</file>